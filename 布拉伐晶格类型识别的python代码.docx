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48"/>
          <w:szCs w:val="48"/>
        </w:rPr>
      </w:pPr>
      <w:r>
        <w:rPr>
          <w:rFonts w:ascii="宋体"/>
          <w:sz w:val="48"/>
          <w:szCs w:val="48"/>
        </w:rPr>
        <w:drawing>
          <wp:inline distT="0" distB="0" distL="114300" distR="114300">
            <wp:extent cx="1320800" cy="1320800"/>
            <wp:effectExtent l="0" t="0" r="0" b="0"/>
            <wp:docPr id="2" name="图片 1" descr="E:\研招办\招生宣传资料\宣传材料\32K大小 宣传册，中间钉\暨南大学理工学院院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研招办\招生宣传资料\宣传材料\32K大小 宣传册，中间钉\暨南大学理工学院院徽.png"/>
                    <pic:cNvPicPr>
                      <a:picLocks noChangeAspect="1"/>
                    </pic:cNvPicPr>
                  </pic:nvPicPr>
                  <pic:blipFill>
                    <a:blip r:embed="rId6"/>
                    <a:stretch>
                      <a:fillRect/>
                    </a:stretch>
                  </pic:blipFill>
                  <pic:spPr>
                    <a:xfrm>
                      <a:off x="0" y="0"/>
                      <a:ext cx="1320800" cy="1320800"/>
                    </a:xfrm>
                    <a:prstGeom prst="rect">
                      <a:avLst/>
                    </a:prstGeom>
                    <a:noFill/>
                    <a:ln>
                      <a:noFill/>
                    </a:ln>
                  </pic:spPr>
                </pic:pic>
              </a:graphicData>
            </a:graphic>
          </wp:inline>
        </w:drawing>
      </w:r>
    </w:p>
    <w:p>
      <w:pPr>
        <w:jc w:val="center"/>
        <w:rPr>
          <w:rFonts w:hint="eastAsia" w:ascii="宋体"/>
          <w:sz w:val="48"/>
          <w:szCs w:val="48"/>
        </w:rPr>
      </w:pPr>
    </w:p>
    <w:p>
      <w:pPr>
        <w:jc w:val="center"/>
        <w:rPr>
          <w:rFonts w:eastAsia="黑体" w:cs="黑体"/>
          <w:b/>
          <w:bCs/>
          <w:sz w:val="44"/>
          <w:szCs w:val="44"/>
        </w:rPr>
      </w:pPr>
      <w:r>
        <w:rPr>
          <w:rFonts w:hint="eastAsia" w:eastAsia="黑体" w:cs="黑体"/>
          <w:b/>
          <w:bCs/>
          <w:sz w:val="52"/>
          <w:szCs w:val="52"/>
        </w:rPr>
        <w:t>暨南大学本科生</w:t>
      </w:r>
    </w:p>
    <w:p>
      <w:pPr>
        <w:jc w:val="center"/>
        <w:rPr>
          <w:rFonts w:hint="eastAsia" w:eastAsia="黑体" w:cs="黑体"/>
          <w:b/>
          <w:bCs/>
          <w:sz w:val="52"/>
          <w:szCs w:val="52"/>
        </w:rPr>
      </w:pPr>
      <w:r>
        <w:rPr>
          <w:rFonts w:hint="eastAsia" w:eastAsia="黑体" w:cs="黑体"/>
          <w:b/>
          <w:bCs/>
          <w:sz w:val="44"/>
          <w:szCs w:val="44"/>
        </w:rPr>
        <w:t>课程论文</w:t>
      </w:r>
    </w:p>
    <w:p>
      <w:pPr>
        <w:jc w:val="center"/>
        <w:rPr>
          <w:rFonts w:eastAsia="黑体" w:cs="黑体"/>
          <w:b/>
          <w:bCs/>
          <w:sz w:val="44"/>
          <w:szCs w:val="44"/>
        </w:rPr>
      </w:pPr>
    </w:p>
    <w:p>
      <w:pPr>
        <w:spacing w:line="480" w:lineRule="auto"/>
        <w:jc w:val="center"/>
        <w:rPr>
          <w:sz w:val="36"/>
          <w:szCs w:val="36"/>
        </w:rPr>
      </w:pPr>
      <w:r>
        <w:rPr>
          <w:sz w:val="36"/>
          <w:szCs w:val="36"/>
        </w:rPr>
        <w:t xml:space="preserve">   </w:t>
      </w:r>
      <w:r>
        <w:rPr>
          <w:rFonts w:hint="eastAsia"/>
          <w:sz w:val="36"/>
          <w:szCs w:val="36"/>
        </w:rPr>
        <w:t>20</w:t>
      </w:r>
      <w:r>
        <w:rPr>
          <w:sz w:val="36"/>
          <w:szCs w:val="36"/>
        </w:rPr>
        <w:t>21</w:t>
      </w:r>
      <w:r>
        <w:rPr>
          <w:rFonts w:hint="eastAsia"/>
          <w:sz w:val="36"/>
          <w:szCs w:val="36"/>
        </w:rPr>
        <w:t>~20</w:t>
      </w:r>
      <w:r>
        <w:rPr>
          <w:sz w:val="36"/>
          <w:szCs w:val="36"/>
        </w:rPr>
        <w:t>22</w:t>
      </w:r>
      <w:r>
        <w:rPr>
          <w:rFonts w:hint="eastAsia"/>
          <w:sz w:val="36"/>
          <w:szCs w:val="36"/>
        </w:rPr>
        <w:t>学年第二学期</w:t>
      </w:r>
    </w:p>
    <w:p>
      <w:pPr>
        <w:rPr>
          <w:sz w:val="52"/>
          <w:szCs w:val="52"/>
        </w:rPr>
      </w:pPr>
    </w:p>
    <w:p>
      <w:pPr>
        <w:rPr>
          <w:rFonts w:hint="eastAsia"/>
          <w:sz w:val="52"/>
          <w:szCs w:val="52"/>
        </w:rPr>
      </w:pPr>
    </w:p>
    <w:p>
      <w:pPr>
        <w:spacing w:line="360" w:lineRule="auto"/>
        <w:rPr>
          <w:sz w:val="52"/>
          <w:szCs w:val="52"/>
        </w:rPr>
      </w:pPr>
    </w:p>
    <w:p>
      <w:pPr>
        <w:spacing w:line="360" w:lineRule="auto"/>
        <w:ind w:firstLine="3836" w:firstLineChars="1278"/>
        <w:rPr>
          <w:rFonts w:cs="宋体"/>
          <w:b/>
          <w:bCs/>
          <w:sz w:val="30"/>
          <w:szCs w:val="30"/>
        </w:rPr>
      </w:pPr>
      <w:r>
        <w:rPr>
          <w:rFonts w:hint="eastAsia" w:cs="宋体"/>
          <w:b/>
          <w:bCs/>
          <w:sz w:val="30"/>
          <w:szCs w:val="30"/>
        </w:rPr>
        <w:t xml:space="preserve">课程名称 </w:t>
      </w:r>
      <w:r>
        <w:rPr>
          <w:sz w:val="30"/>
          <w:szCs w:val="30"/>
          <w:u w:val="single"/>
        </w:rPr>
        <w:t xml:space="preserve">   </w:t>
      </w:r>
      <w:r>
        <w:rPr>
          <w:rFonts w:hint="eastAsia"/>
          <w:bCs/>
          <w:sz w:val="30"/>
          <w:szCs w:val="30"/>
          <w:u w:val="single"/>
          <w:lang w:val="en-US" w:eastAsia="zh-CN"/>
        </w:rPr>
        <w:t>走进物理世界</w:t>
      </w:r>
      <w:r>
        <w:rPr>
          <w:sz w:val="30"/>
          <w:szCs w:val="30"/>
          <w:u w:val="single"/>
        </w:rPr>
        <w:t xml:space="preserve"> </w:t>
      </w:r>
    </w:p>
    <w:p>
      <w:pPr>
        <w:spacing w:line="360" w:lineRule="auto"/>
        <w:ind w:firstLine="3836" w:firstLineChars="1278"/>
        <w:rPr>
          <w:sz w:val="30"/>
          <w:szCs w:val="30"/>
          <w:u w:val="single"/>
        </w:rPr>
      </w:pPr>
      <w:r>
        <w:rPr>
          <w:rFonts w:hint="eastAsia" w:cs="宋体"/>
          <w:b/>
          <w:bCs/>
          <w:sz w:val="30"/>
          <w:szCs w:val="30"/>
        </w:rPr>
        <w:t>学生学号</w:t>
      </w:r>
      <w:r>
        <w:rPr>
          <w:b/>
          <w:bCs/>
          <w:sz w:val="30"/>
          <w:szCs w:val="30"/>
        </w:rPr>
        <w:t xml:space="preserve"> </w:t>
      </w:r>
      <w:r>
        <w:rPr>
          <w:sz w:val="30"/>
          <w:szCs w:val="30"/>
          <w:u w:val="single"/>
        </w:rPr>
        <w:t xml:space="preserve">   </w:t>
      </w:r>
      <w:r>
        <w:rPr>
          <w:rFonts w:hint="eastAsia"/>
          <w:sz w:val="30"/>
          <w:szCs w:val="30"/>
          <w:u w:val="single"/>
          <w:lang w:val="en-US" w:eastAsia="zh-CN"/>
        </w:rPr>
        <w:t>罗逸谦</w:t>
      </w:r>
      <w:r>
        <w:rPr>
          <w:sz w:val="30"/>
          <w:szCs w:val="30"/>
          <w:u w:val="single"/>
        </w:rPr>
        <w:t xml:space="preserve">      </w:t>
      </w:r>
    </w:p>
    <w:p>
      <w:pPr>
        <w:spacing w:line="360" w:lineRule="auto"/>
        <w:ind w:firstLine="3836" w:firstLineChars="1278"/>
        <w:rPr>
          <w:rFonts w:hint="eastAsia"/>
          <w:b/>
          <w:sz w:val="30"/>
          <w:szCs w:val="30"/>
          <w:u w:val="single"/>
        </w:rPr>
      </w:pPr>
      <w:r>
        <w:rPr>
          <w:rFonts w:hint="eastAsia"/>
          <w:b/>
          <w:sz w:val="30"/>
          <w:szCs w:val="30"/>
        </w:rPr>
        <w:t xml:space="preserve">学院学系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lang w:val="en-US" w:eastAsia="zh-CN"/>
        </w:rPr>
        <w:t>理工学院物理系</w:t>
      </w:r>
    </w:p>
    <w:p>
      <w:pPr>
        <w:spacing w:line="360" w:lineRule="auto"/>
        <w:ind w:firstLine="3836" w:firstLineChars="1278"/>
        <w:rPr>
          <w:sz w:val="30"/>
          <w:szCs w:val="30"/>
          <w:u w:val="single"/>
        </w:rPr>
      </w:pPr>
      <w:r>
        <w:rPr>
          <w:rFonts w:hint="eastAsia" w:cs="宋体"/>
          <w:b/>
          <w:bCs/>
          <w:sz w:val="30"/>
          <w:szCs w:val="30"/>
        </w:rPr>
        <w:t>年级专业</w:t>
      </w:r>
      <w:r>
        <w:rPr>
          <w:b/>
          <w:bCs/>
          <w:sz w:val="30"/>
          <w:szCs w:val="30"/>
        </w:rPr>
        <w:t xml:space="preserve"> </w:t>
      </w:r>
      <w:r>
        <w:rPr>
          <w:sz w:val="30"/>
          <w:szCs w:val="30"/>
          <w:u w:val="single"/>
        </w:rPr>
        <w:t xml:space="preserve"> </w:t>
      </w:r>
      <w:r>
        <w:rPr>
          <w:bCs/>
          <w:sz w:val="30"/>
          <w:szCs w:val="30"/>
          <w:u w:val="single"/>
        </w:rPr>
        <w:t xml:space="preserve">  </w:t>
      </w:r>
      <w:r>
        <w:rPr>
          <w:rFonts w:hint="eastAsia"/>
          <w:bCs/>
          <w:sz w:val="30"/>
          <w:szCs w:val="30"/>
          <w:u w:val="single"/>
          <w:lang w:val="en-US" w:eastAsia="zh-CN"/>
        </w:rPr>
        <w:t>应用物理学</w:t>
      </w:r>
      <w:r>
        <w:rPr>
          <w:bCs/>
          <w:sz w:val="30"/>
          <w:szCs w:val="30"/>
          <w:u w:val="single"/>
        </w:rPr>
        <w:t xml:space="preserve"> </w:t>
      </w:r>
      <w:r>
        <w:rPr>
          <w:b/>
          <w:bCs/>
          <w:sz w:val="30"/>
          <w:szCs w:val="30"/>
          <w:u w:val="single"/>
        </w:rPr>
        <w:t xml:space="preserve"> </w:t>
      </w:r>
      <w:r>
        <w:rPr>
          <w:sz w:val="30"/>
          <w:szCs w:val="30"/>
          <w:u w:val="single"/>
        </w:rPr>
        <w:t xml:space="preserve"> </w:t>
      </w:r>
    </w:p>
    <w:p>
      <w:pPr>
        <w:spacing w:line="360" w:lineRule="auto"/>
        <w:ind w:firstLine="3836" w:firstLineChars="1278"/>
        <w:rPr>
          <w:sz w:val="24"/>
        </w:rPr>
      </w:pPr>
      <w:r>
        <w:rPr>
          <w:rFonts w:hint="eastAsia" w:ascii="宋体" w:hAnsi="宋体" w:cs="宋体"/>
          <w:b/>
          <w:bCs/>
          <w:sz w:val="30"/>
          <w:szCs w:val="30"/>
        </w:rPr>
        <w:t>授课教师</w:t>
      </w:r>
      <w:r>
        <w:rPr>
          <w:rFonts w:ascii="宋体" w:hAnsi="宋体" w:cs="宋体"/>
          <w:sz w:val="30"/>
          <w:szCs w:val="30"/>
        </w:rPr>
        <w:t xml:space="preserve"> </w:t>
      </w:r>
      <w:r>
        <w:rPr>
          <w:rFonts w:ascii="宋体" w:hAnsi="宋体" w:cs="宋体"/>
          <w:sz w:val="30"/>
          <w:szCs w:val="30"/>
          <w:u w:val="single"/>
        </w:rPr>
        <w:t xml:space="preserve">   </w:t>
      </w:r>
      <w:r>
        <w:rPr>
          <w:rFonts w:ascii="宋体" w:hAnsi="宋体" w:cs="宋体"/>
          <w:bCs/>
          <w:sz w:val="30"/>
          <w:szCs w:val="30"/>
          <w:u w:val="single"/>
        </w:rPr>
        <w:t>郑飞鹏</w:t>
      </w:r>
      <w:r>
        <w:rPr>
          <w:rFonts w:ascii="宋体" w:hAnsi="宋体" w:cs="宋体"/>
          <w:sz w:val="30"/>
          <w:szCs w:val="30"/>
          <w:u w:val="single"/>
        </w:rPr>
        <w:t xml:space="preserve">       </w:t>
      </w:r>
    </w:p>
    <w:p>
      <w:pPr>
        <w:spacing w:line="360" w:lineRule="auto"/>
        <w:ind w:firstLine="3824" w:firstLineChars="1274"/>
        <w:rPr>
          <w:rFonts w:ascii="宋体" w:hAnsi="宋体" w:cs="宋体"/>
          <w:sz w:val="30"/>
          <w:szCs w:val="30"/>
        </w:rPr>
      </w:pPr>
      <w:r>
        <w:rPr>
          <w:rFonts w:hint="eastAsia" w:ascii="宋体" w:hAnsi="宋体" w:cs="宋体"/>
          <w:b/>
          <w:bCs/>
          <w:sz w:val="30"/>
          <w:szCs w:val="30"/>
        </w:rPr>
        <w:t>日    期</w:t>
      </w:r>
      <w:r>
        <w:rPr>
          <w:rFonts w:ascii="宋体" w:hAnsi="宋体" w:cs="宋体"/>
          <w:sz w:val="30"/>
          <w:szCs w:val="30"/>
        </w:rPr>
        <w:t xml:space="preserve"> </w:t>
      </w:r>
      <w:r>
        <w:rPr>
          <w:rFonts w:ascii="宋体" w:hAnsi="宋体" w:cs="宋体"/>
          <w:sz w:val="30"/>
          <w:szCs w:val="30"/>
          <w:u w:val="single"/>
        </w:rPr>
        <w:t xml:space="preserve"> </w:t>
      </w:r>
      <w:r>
        <w:rPr>
          <w:rFonts w:ascii="宋体" w:hAnsi="宋体" w:cs="宋体"/>
          <w:b/>
          <w:bCs/>
          <w:sz w:val="30"/>
          <w:szCs w:val="30"/>
          <w:u w:val="single"/>
        </w:rPr>
        <w:t xml:space="preserve"> </w:t>
      </w:r>
      <w:r>
        <w:rPr>
          <w:rFonts w:hint="eastAsia" w:ascii="宋体" w:hAnsi="宋体" w:cs="宋体"/>
          <w:b/>
          <w:bCs/>
          <w:sz w:val="30"/>
          <w:szCs w:val="30"/>
          <w:u w:val="single"/>
          <w:lang w:val="en-US" w:eastAsia="zh-CN"/>
        </w:rPr>
        <w:t>2022</w:t>
      </w:r>
      <w:r>
        <w:rPr>
          <w:rFonts w:ascii="宋体" w:hAnsi="宋体" w:cs="宋体"/>
          <w:b/>
          <w:bCs/>
          <w:sz w:val="30"/>
          <w:szCs w:val="30"/>
          <w:u w:val="single"/>
        </w:rPr>
        <w:t xml:space="preserve"> </w:t>
      </w:r>
      <w:r>
        <w:rPr>
          <w:rFonts w:hint="eastAsia" w:ascii="宋体" w:hAnsi="宋体" w:cs="宋体"/>
          <w:b/>
          <w:bCs/>
          <w:sz w:val="30"/>
          <w:szCs w:val="30"/>
        </w:rPr>
        <w:t>年</w:t>
      </w:r>
      <w:r>
        <w:rPr>
          <w:rFonts w:ascii="宋体" w:hAnsi="宋体" w:cs="宋体"/>
          <w:b/>
          <w:bCs/>
          <w:sz w:val="30"/>
          <w:szCs w:val="30"/>
          <w:u w:val="single"/>
        </w:rPr>
        <w:t xml:space="preserve"> </w:t>
      </w:r>
      <w:r>
        <w:rPr>
          <w:rFonts w:hint="eastAsia" w:ascii="宋体" w:hAnsi="宋体" w:cs="宋体"/>
          <w:b/>
          <w:bCs/>
          <w:sz w:val="30"/>
          <w:szCs w:val="30"/>
          <w:u w:val="single"/>
          <w:lang w:val="en-US" w:eastAsia="zh-CN"/>
        </w:rPr>
        <w:t>7</w:t>
      </w:r>
      <w:r>
        <w:rPr>
          <w:rFonts w:ascii="宋体" w:hAnsi="宋体" w:cs="宋体"/>
          <w:b/>
          <w:bCs/>
          <w:sz w:val="30"/>
          <w:szCs w:val="30"/>
          <w:u w:val="single"/>
        </w:rPr>
        <w:t xml:space="preserve"> </w:t>
      </w:r>
      <w:r>
        <w:rPr>
          <w:rFonts w:hint="eastAsia" w:ascii="宋体" w:hAnsi="宋体" w:cs="宋体"/>
          <w:b/>
          <w:bCs/>
          <w:sz w:val="30"/>
          <w:szCs w:val="30"/>
        </w:rPr>
        <w:t>月</w:t>
      </w:r>
      <w:r>
        <w:rPr>
          <w:rFonts w:ascii="宋体" w:hAnsi="宋体" w:cs="宋体"/>
          <w:b/>
          <w:bCs/>
          <w:sz w:val="30"/>
          <w:szCs w:val="30"/>
          <w:u w:val="single"/>
        </w:rPr>
        <w:t xml:space="preserve"> </w:t>
      </w:r>
      <w:r>
        <w:rPr>
          <w:rFonts w:hint="eastAsia" w:ascii="宋体" w:hAnsi="宋体" w:cs="宋体"/>
          <w:b/>
          <w:bCs/>
          <w:sz w:val="30"/>
          <w:szCs w:val="30"/>
          <w:u w:val="single"/>
          <w:lang w:val="en-US" w:eastAsia="zh-CN"/>
        </w:rPr>
        <w:t>6</w:t>
      </w:r>
      <w:r>
        <w:rPr>
          <w:rFonts w:ascii="宋体" w:hAnsi="宋体" w:cs="宋体"/>
          <w:b/>
          <w:bCs/>
          <w:sz w:val="30"/>
          <w:szCs w:val="30"/>
          <w:u w:val="single"/>
        </w:rPr>
        <w:t xml:space="preserve"> </w:t>
      </w:r>
      <w:r>
        <w:rPr>
          <w:rFonts w:hint="eastAsia" w:ascii="宋体" w:hAnsi="宋体" w:cs="宋体"/>
          <w:b/>
          <w:bCs/>
          <w:sz w:val="30"/>
          <w:szCs w:val="30"/>
        </w:rPr>
        <w:t>日</w:t>
      </w:r>
      <w:r>
        <w:rPr>
          <w:rFonts w:ascii="宋体" w:hAnsi="宋体" w:cs="宋体"/>
          <w:sz w:val="30"/>
          <w:szCs w:val="30"/>
        </w:rPr>
        <w:t xml:space="preserve">  </w:t>
      </w:r>
    </w:p>
    <w:p>
      <w:pPr>
        <w:spacing w:line="360" w:lineRule="auto"/>
        <w:ind w:firstLine="3824" w:firstLineChars="1274"/>
        <w:rPr>
          <w:rFonts w:ascii="宋体" w:hAnsi="宋体" w:cs="宋体"/>
          <w:b/>
          <w:sz w:val="30"/>
          <w:szCs w:val="30"/>
          <w:u w:val="single"/>
        </w:rPr>
      </w:pPr>
      <w:r>
        <w:rPr>
          <w:rFonts w:hint="eastAsia" w:ascii="宋体" w:hAnsi="宋体" w:cs="宋体"/>
          <w:b/>
          <w:sz w:val="30"/>
          <w:szCs w:val="30"/>
        </w:rPr>
        <w:t>课程成绩</w:t>
      </w:r>
      <w:r>
        <w:rPr>
          <w:rFonts w:ascii="宋体" w:hAnsi="宋体" w:cs="宋体"/>
          <w:b/>
          <w:sz w:val="30"/>
          <w:szCs w:val="30"/>
        </w:rPr>
        <w:t xml:space="preserve"> </w:t>
      </w:r>
      <w:r>
        <w:rPr>
          <w:rFonts w:ascii="宋体" w:hAnsi="宋体" w:cs="宋体"/>
          <w:b/>
          <w:sz w:val="30"/>
          <w:szCs w:val="30"/>
          <w:u w:val="single"/>
        </w:rPr>
        <w:t xml:space="preserve">                 </w:t>
      </w:r>
    </w:p>
    <w:p>
      <w:pPr>
        <w:spacing w:line="360" w:lineRule="auto"/>
        <w:ind w:firstLine="2389" w:firstLineChars="796"/>
        <w:rPr>
          <w:rFonts w:ascii="宋体" w:hAnsi="宋体" w:cs="宋体"/>
          <w:b/>
          <w:sz w:val="30"/>
          <w:szCs w:val="30"/>
          <w:u w:val="single"/>
        </w:rPr>
      </w:pPr>
    </w:p>
    <w:p>
      <w:pPr>
        <w:spacing w:line="360" w:lineRule="auto"/>
        <w:ind w:firstLine="2389" w:firstLineChars="796"/>
        <w:rPr>
          <w:rFonts w:hint="eastAsia" w:ascii="宋体" w:hAnsi="宋体" w:cs="宋体"/>
          <w:b/>
          <w:sz w:val="30"/>
          <w:szCs w:val="30"/>
          <w:u w:val="single"/>
        </w:rPr>
      </w:pPr>
    </w:p>
    <w:p>
      <w:pPr>
        <w:spacing w:line="360" w:lineRule="auto"/>
        <w:rPr>
          <w:rFonts w:hint="eastAsia" w:ascii="宋体" w:hAnsi="宋体" w:cs="宋体"/>
          <w:b/>
          <w:sz w:val="32"/>
          <w:szCs w:val="32"/>
        </w:rPr>
      </w:pPr>
    </w:p>
    <w:p>
      <w:pPr>
        <w:spacing w:before="0" w:line="944" w:lineRule="exact"/>
        <w:ind w:left="100" w:right="0" w:firstLine="0"/>
        <w:jc w:val="left"/>
        <w:rPr>
          <w:rFonts w:hint="eastAsia" w:ascii="微软雅黑" w:eastAsia="微软雅黑"/>
          <w:b/>
          <w:sz w:val="54"/>
        </w:rPr>
        <w:sectPr>
          <w:type w:val="continuous"/>
          <w:pgSz w:w="12240" w:h="15840"/>
          <w:pgMar w:top="980" w:right="560" w:bottom="280" w:left="580" w:header="720" w:footer="720" w:gutter="0"/>
          <w:cols w:space="720" w:num="1"/>
        </w:sectPr>
      </w:pPr>
      <w:bookmarkStart w:id="0" w:name="_GoBack"/>
      <w:bookmarkEnd w:id="0"/>
    </w:p>
    <w:p>
      <w:pPr>
        <w:spacing w:line="360" w:lineRule="auto"/>
        <w:ind w:firstLine="2521" w:firstLineChars="900"/>
        <w:rPr>
          <w:rFonts w:hint="eastAsia" w:ascii="宋体" w:hAnsi="宋体" w:cs="宋体"/>
          <w:b/>
          <w:sz w:val="28"/>
          <w:szCs w:val="28"/>
          <w:lang w:val="en-US" w:eastAsia="zh-CN"/>
        </w:rPr>
      </w:pPr>
      <w:r>
        <w:rPr>
          <w:rFonts w:hint="eastAsia" w:ascii="宋体" w:hAnsi="宋体" w:cs="宋体"/>
          <w:b/>
          <w:sz w:val="28"/>
          <w:szCs w:val="28"/>
        </w:rPr>
        <w:t>题目：</w:t>
      </w:r>
      <w:r>
        <w:rPr>
          <w:rFonts w:hint="eastAsia" w:ascii="宋体" w:hAnsi="宋体" w:cs="宋体"/>
          <w:b/>
          <w:sz w:val="28"/>
          <w:szCs w:val="28"/>
          <w:lang w:val="en-US" w:eastAsia="zh-CN"/>
        </w:rPr>
        <w:t xml:space="preserve"> 固体中电声耦合的第一性原理计算</w:t>
      </w:r>
    </w:p>
    <w:p>
      <w:pPr>
        <w:spacing w:line="360" w:lineRule="auto"/>
        <w:ind w:firstLine="622"/>
        <w:rPr>
          <w:rFonts w:hint="eastAsia" w:ascii="宋体" w:hAnsi="宋体" w:cs="宋体"/>
          <w:b/>
          <w:sz w:val="24"/>
          <w:szCs w:val="24"/>
          <w:lang w:val="en-US" w:eastAsia="zh-CN"/>
        </w:rPr>
      </w:pPr>
      <w:r>
        <w:rPr>
          <w:rFonts w:hint="eastAsia" w:ascii="宋体" w:hAnsi="宋体" w:cs="宋体"/>
          <w:b/>
          <w:sz w:val="24"/>
          <w:szCs w:val="24"/>
          <w:lang w:val="en-US" w:eastAsia="zh-CN"/>
        </w:rPr>
        <w:t>在本学期跟着郑老师学习的过程中，主要了解了第一性原理计算的基本计算原理和计算工具。</w:t>
      </w:r>
    </w:p>
    <w:p>
      <w:pPr>
        <w:spacing w:line="360" w:lineRule="auto"/>
        <w:ind w:firstLine="622"/>
        <w:rPr>
          <w:rFonts w:hint="default" w:ascii="微软雅黑" w:eastAsia="微软雅黑"/>
          <w:b/>
          <w:sz w:val="54"/>
          <w:lang w:val="en-US"/>
        </w:rPr>
      </w:pPr>
      <w:r>
        <w:rPr>
          <w:rFonts w:hint="eastAsia" w:ascii="宋体" w:hAnsi="宋体" w:cs="宋体"/>
          <w:b/>
          <w:sz w:val="24"/>
          <w:szCs w:val="24"/>
          <w:lang w:val="en-US" w:eastAsia="zh-CN"/>
        </w:rPr>
        <w:t>通过使用python编写识别布拉伐晶格的类型的程序，初步了解晶格的构成和定量描述方法，以下是学习过程回顾：</w:t>
      </w:r>
    </w:p>
    <w:p>
      <w:pPr>
        <w:pStyle w:val="3"/>
        <w:numPr>
          <w:ilvl w:val="1"/>
          <w:numId w:val="1"/>
        </w:numPr>
        <w:tabs>
          <w:tab w:val="left" w:pos="755"/>
        </w:tabs>
        <w:spacing w:before="221" w:after="0" w:line="240" w:lineRule="auto"/>
        <w:ind w:left="754" w:right="0" w:hanging="655"/>
        <w:jc w:val="left"/>
      </w:pPr>
      <w:r>
        <w:t>晶体结构</w:t>
      </w:r>
    </w:p>
    <w:p>
      <w:pPr>
        <w:pStyle w:val="4"/>
      </w:pPr>
      <w:r>
        <w:t>晶体结构 = 空间点阵 + 结构基元</w:t>
      </w:r>
    </w:p>
    <w:p>
      <w:pPr>
        <w:pStyle w:val="5"/>
        <w:spacing w:before="173"/>
        <w:ind w:left="385"/>
      </w:pPr>
      <w:r>
        <w:pict>
          <v:line id="_x0000_s1026" o:spid="_x0000_s1026" o:spt="20" style="position:absolute;left:0pt;margin-left:35.5pt;margin-top:10.2pt;height:19.5pt;width:0pt;mso-position-horizontal-relative:page;z-index:251664384;mso-width-relative:page;mso-height-relative:page;" stroked="t" coordsize="21600,21600">
            <v:path arrowok="t"/>
            <v:fill focussize="0,0"/>
            <v:stroke weight="3.00267716535433pt" color="#D5D5D5"/>
            <v:imagedata o:title=""/>
            <o:lock v:ext="edit"/>
          </v:line>
        </w:pict>
      </w:r>
      <w:r>
        <w:rPr>
          <w:color w:val="5C5C5C"/>
        </w:rPr>
        <w:t>Crystal structure， the manner in which atoms, ions, or molecules are spatially arranged.</w:t>
      </w:r>
    </w:p>
    <w:p>
      <w:pPr>
        <w:pStyle w:val="10"/>
        <w:numPr>
          <w:ilvl w:val="2"/>
          <w:numId w:val="1"/>
        </w:numPr>
        <w:tabs>
          <w:tab w:val="left" w:pos="581"/>
        </w:tabs>
        <w:spacing w:before="188" w:after="0" w:line="416" w:lineRule="exact"/>
        <w:ind w:left="580" w:right="0" w:hanging="271"/>
        <w:jc w:val="left"/>
        <w:rPr>
          <w:sz w:val="24"/>
        </w:rPr>
      </w:pPr>
      <w:r>
        <w:rPr>
          <w:color w:val="333333"/>
          <w:sz w:val="24"/>
        </w:rPr>
        <w:t>空间点阵</w:t>
      </w:r>
    </w:p>
    <w:p>
      <w:pPr>
        <w:spacing w:before="22" w:line="204" w:lineRule="auto"/>
        <w:ind w:left="1060" w:right="428" w:firstLine="0"/>
        <w:jc w:val="left"/>
        <w:rPr>
          <w:rFonts w:hint="eastAsia" w:ascii="微软雅黑" w:eastAsia="微软雅黑"/>
          <w:sz w:val="24"/>
        </w:rPr>
      </w:pPr>
      <w:r>
        <w:drawing>
          <wp:anchor distT="0" distB="0" distL="0" distR="0" simplePos="0" relativeHeight="251665408" behindDoc="0" locked="0" layoutInCell="1" allowOverlap="1">
            <wp:simplePos x="0" y="0"/>
            <wp:positionH relativeFrom="page">
              <wp:posOffset>865505</wp:posOffset>
            </wp:positionH>
            <wp:positionV relativeFrom="paragraph">
              <wp:posOffset>103505</wp:posOffset>
            </wp:positionV>
            <wp:extent cx="66675" cy="66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66734" cy="66734"/>
                    </a:xfrm>
                    <a:prstGeom prst="rect">
                      <a:avLst/>
                    </a:prstGeom>
                  </pic:spPr>
                </pic:pic>
              </a:graphicData>
            </a:graphic>
          </wp:anchor>
        </w:drawing>
      </w:r>
      <w:r>
        <w:drawing>
          <wp:anchor distT="0" distB="0" distL="0" distR="0" simplePos="0" relativeHeight="251666432" behindDoc="0" locked="0" layoutInCell="1" allowOverlap="1">
            <wp:simplePos x="0" y="0"/>
            <wp:positionH relativeFrom="page">
              <wp:posOffset>865505</wp:posOffset>
            </wp:positionH>
            <wp:positionV relativeFrom="paragraph">
              <wp:posOffset>341630</wp:posOffset>
            </wp:positionV>
            <wp:extent cx="66675" cy="6667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7" cstate="print"/>
                    <a:stretch>
                      <a:fillRect/>
                    </a:stretch>
                  </pic:blipFill>
                  <pic:spPr>
                    <a:xfrm>
                      <a:off x="0" y="0"/>
                      <a:ext cx="66734" cy="66734"/>
                    </a:xfrm>
                    <a:prstGeom prst="rect">
                      <a:avLst/>
                    </a:prstGeom>
                  </pic:spPr>
                </pic:pic>
              </a:graphicData>
            </a:graphic>
          </wp:anchor>
        </w:drawing>
      </w:r>
      <w:r>
        <w:rPr>
          <w:rFonts w:hint="eastAsia" w:ascii="微软雅黑" w:eastAsia="微软雅黑"/>
          <w:color w:val="333333"/>
          <w:sz w:val="24"/>
        </w:rPr>
        <w:t>空间点阵是晶体中结构基元排列的几何学抽象，用以描述和分析晶体结构的周期性和对称性由于各点阵的周围环境相同，故只有十四种空间点阵</w:t>
      </w:r>
    </w:p>
    <w:p>
      <w:pPr>
        <w:pStyle w:val="10"/>
        <w:numPr>
          <w:ilvl w:val="2"/>
          <w:numId w:val="1"/>
        </w:numPr>
        <w:tabs>
          <w:tab w:val="left" w:pos="581"/>
        </w:tabs>
        <w:spacing w:before="0" w:after="0" w:line="375" w:lineRule="exact"/>
        <w:ind w:left="580" w:right="0" w:hanging="271"/>
        <w:jc w:val="left"/>
        <w:rPr>
          <w:sz w:val="24"/>
        </w:rPr>
      </w:pPr>
      <w:r>
        <w:rPr>
          <w:color w:val="333333"/>
          <w:sz w:val="24"/>
        </w:rPr>
        <w:t>结构基元</w:t>
      </w:r>
    </w:p>
    <w:p>
      <w:pPr>
        <w:spacing w:before="4" w:line="211" w:lineRule="auto"/>
        <w:ind w:left="1060" w:right="188" w:firstLine="0"/>
        <w:jc w:val="left"/>
        <w:rPr>
          <w:rFonts w:hint="eastAsia" w:ascii="微软雅黑" w:eastAsia="微软雅黑"/>
          <w:sz w:val="24"/>
        </w:rPr>
      </w:pPr>
      <w:r>
        <w:drawing>
          <wp:anchor distT="0" distB="0" distL="0" distR="0" simplePos="0" relativeHeight="251667456" behindDoc="0" locked="0" layoutInCell="1" allowOverlap="1">
            <wp:simplePos x="0" y="0"/>
            <wp:positionH relativeFrom="page">
              <wp:posOffset>865505</wp:posOffset>
            </wp:positionH>
            <wp:positionV relativeFrom="paragraph">
              <wp:posOffset>98425</wp:posOffset>
            </wp:positionV>
            <wp:extent cx="66675" cy="6667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7" cstate="print"/>
                    <a:stretch>
                      <a:fillRect/>
                    </a:stretch>
                  </pic:blipFill>
                  <pic:spPr>
                    <a:xfrm>
                      <a:off x="0" y="0"/>
                      <a:ext cx="66734" cy="66734"/>
                    </a:xfrm>
                    <a:prstGeom prst="rect">
                      <a:avLst/>
                    </a:prstGeom>
                  </pic:spPr>
                </pic:pic>
              </a:graphicData>
            </a:graphic>
          </wp:anchor>
        </w:drawing>
      </w:r>
      <w:r>
        <w:rPr>
          <w:rFonts w:hint="eastAsia" w:ascii="微软雅黑" w:eastAsia="微软雅黑"/>
          <w:color w:val="333333"/>
          <w:sz w:val="24"/>
        </w:rPr>
        <w:t>点阵结构中每个点阵所代表的具体内容，即包括原子或分子的种类、数量及其在空间按照一定方式的结构单元，称为晶体的结构基元</w:t>
      </w:r>
    </w:p>
    <w:p>
      <w:pPr>
        <w:pStyle w:val="10"/>
        <w:numPr>
          <w:ilvl w:val="2"/>
          <w:numId w:val="1"/>
        </w:numPr>
        <w:tabs>
          <w:tab w:val="left" w:pos="581"/>
        </w:tabs>
        <w:spacing w:before="0" w:after="0" w:line="373" w:lineRule="exact"/>
        <w:ind w:left="580" w:right="0" w:hanging="271"/>
        <w:jc w:val="left"/>
        <w:rPr>
          <w:sz w:val="24"/>
        </w:rPr>
      </w:pPr>
      <w:r>
        <w:rPr>
          <w:color w:val="333333"/>
          <w:sz w:val="24"/>
        </w:rPr>
        <w:t>晶格</w:t>
      </w:r>
    </w:p>
    <w:p>
      <w:pPr>
        <w:spacing w:before="0" w:line="409" w:lineRule="exact"/>
        <w:ind w:left="1060" w:right="0" w:firstLine="0"/>
        <w:jc w:val="left"/>
        <w:rPr>
          <w:rFonts w:hint="eastAsia" w:ascii="微软雅黑" w:eastAsia="微软雅黑"/>
          <w:sz w:val="24"/>
        </w:rPr>
      </w:pPr>
      <w:r>
        <w:drawing>
          <wp:anchor distT="0" distB="0" distL="0" distR="0" simplePos="0" relativeHeight="251668480" behindDoc="0" locked="0" layoutInCell="1" allowOverlap="1">
            <wp:simplePos x="0" y="0"/>
            <wp:positionH relativeFrom="page">
              <wp:posOffset>865505</wp:posOffset>
            </wp:positionH>
            <wp:positionV relativeFrom="paragraph">
              <wp:posOffset>98425</wp:posOffset>
            </wp:positionV>
            <wp:extent cx="66675" cy="6667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7" cstate="print"/>
                    <a:stretch>
                      <a:fillRect/>
                    </a:stretch>
                  </pic:blipFill>
                  <pic:spPr>
                    <a:xfrm>
                      <a:off x="0" y="0"/>
                      <a:ext cx="66734" cy="66734"/>
                    </a:xfrm>
                    <a:prstGeom prst="rect">
                      <a:avLst/>
                    </a:prstGeom>
                  </pic:spPr>
                </pic:pic>
              </a:graphicData>
            </a:graphic>
          </wp:anchor>
        </w:drawing>
      </w:r>
      <w:r>
        <w:rPr>
          <w:rFonts w:hint="eastAsia" w:ascii="微软雅黑" w:eastAsia="微软雅黑"/>
          <w:color w:val="333333"/>
          <w:sz w:val="24"/>
        </w:rPr>
        <w:t>晶格是对晶体结构的几何抽象，晶格可用于表示晶体结构，表示原子位置的三位排序</w:t>
      </w:r>
    </w:p>
    <w:p>
      <w:pPr>
        <w:spacing w:before="188"/>
        <w:ind w:left="100" w:right="0" w:firstLine="0"/>
        <w:jc w:val="left"/>
        <w:rPr>
          <w:rFonts w:hint="eastAsia" w:ascii="微软雅黑" w:eastAsia="微软雅黑"/>
          <w:i/>
          <w:sz w:val="24"/>
        </w:rPr>
      </w:pPr>
      <w:r>
        <w:rPr>
          <w:rFonts w:hint="eastAsia" w:ascii="微软雅黑" w:eastAsia="微软雅黑"/>
          <w:i/>
          <w:color w:val="333333"/>
          <w:sz w:val="24"/>
        </w:rPr>
        <w:t>由此我们可以看到，选定的结构基元必须能够只通过平移来复原整个晶体结构:</w:t>
      </w:r>
    </w:p>
    <w:p>
      <w:pPr>
        <w:pStyle w:val="6"/>
        <w:rPr>
          <w:rFonts w:ascii="微软雅黑"/>
          <w:i/>
          <w:sz w:val="9"/>
        </w:rPr>
      </w:pPr>
      <w:r>
        <w:drawing>
          <wp:anchor distT="0" distB="0" distL="0" distR="0" simplePos="0" relativeHeight="251659264" behindDoc="0" locked="0" layoutInCell="1" allowOverlap="1">
            <wp:simplePos x="0" y="0"/>
            <wp:positionH relativeFrom="page">
              <wp:posOffset>431800</wp:posOffset>
            </wp:positionH>
            <wp:positionV relativeFrom="paragraph">
              <wp:posOffset>130175</wp:posOffset>
            </wp:positionV>
            <wp:extent cx="4790440" cy="3573780"/>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8" cstate="print"/>
                    <a:stretch>
                      <a:fillRect/>
                    </a:stretch>
                  </pic:blipFill>
                  <pic:spPr>
                    <a:xfrm>
                      <a:off x="0" y="0"/>
                      <a:ext cx="4790440" cy="3573970"/>
                    </a:xfrm>
                    <a:prstGeom prst="rect">
                      <a:avLst/>
                    </a:prstGeom>
                  </pic:spPr>
                </pic:pic>
              </a:graphicData>
            </a:graphic>
          </wp:anchor>
        </w:drawing>
      </w:r>
    </w:p>
    <w:p>
      <w:pPr>
        <w:spacing w:after="0"/>
        <w:rPr>
          <w:rFonts w:ascii="微软雅黑"/>
          <w:sz w:val="9"/>
        </w:rPr>
        <w:sectPr>
          <w:pgSz w:w="12240" w:h="15840"/>
          <w:pgMar w:top="980" w:right="560" w:bottom="280" w:left="580" w:header="720" w:footer="720" w:gutter="0"/>
          <w:cols w:space="720" w:num="1"/>
        </w:sectPr>
      </w:pPr>
    </w:p>
    <w:p>
      <w:pPr>
        <w:spacing w:before="19"/>
        <w:ind w:left="2426" w:right="0" w:firstLine="0"/>
        <w:jc w:val="left"/>
        <w:rPr>
          <w:rFonts w:hint="eastAsia" w:ascii="微软雅黑" w:eastAsia="微软雅黑"/>
          <w:sz w:val="24"/>
        </w:rPr>
      </w:pPr>
      <w:r>
        <w:drawing>
          <wp:anchor distT="0" distB="0" distL="0" distR="0" simplePos="0" relativeHeight="251669504" behindDoc="0" locked="0" layoutInCell="1" allowOverlap="1">
            <wp:simplePos x="0" y="0"/>
            <wp:positionH relativeFrom="page">
              <wp:posOffset>431800</wp:posOffset>
            </wp:positionH>
            <wp:positionV relativeFrom="paragraph">
              <wp:posOffset>269875</wp:posOffset>
            </wp:positionV>
            <wp:extent cx="4843145" cy="2192655"/>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eg"/>
                    <pic:cNvPicPr>
                      <a:picLocks noChangeAspect="1"/>
                    </pic:cNvPicPr>
                  </pic:nvPicPr>
                  <pic:blipFill>
                    <a:blip r:embed="rId9" cstate="print"/>
                    <a:stretch>
                      <a:fillRect/>
                    </a:stretch>
                  </pic:blipFill>
                  <pic:spPr>
                    <a:xfrm>
                      <a:off x="0" y="0"/>
                      <a:ext cx="4843047" cy="2192718"/>
                    </a:xfrm>
                    <a:prstGeom prst="rect">
                      <a:avLst/>
                    </a:prstGeom>
                  </pic:spPr>
                </pic:pic>
              </a:graphicData>
            </a:graphic>
          </wp:anchor>
        </w:drawing>
      </w:r>
      <w:r>
        <w:rPr>
          <w:rFonts w:hint="eastAsia" w:ascii="微软雅黑" w:eastAsia="微软雅黑"/>
          <w:color w:val="333333"/>
          <w:sz w:val="24"/>
        </w:rPr>
        <w:t>二维的结构基元</w:t>
      </w:r>
    </w:p>
    <w:p>
      <w:pPr>
        <w:pStyle w:val="6"/>
        <w:rPr>
          <w:rFonts w:ascii="微软雅黑"/>
          <w:sz w:val="32"/>
        </w:rPr>
      </w:pPr>
    </w:p>
    <w:p>
      <w:pPr>
        <w:pStyle w:val="6"/>
        <w:rPr>
          <w:rFonts w:ascii="微软雅黑"/>
          <w:sz w:val="32"/>
        </w:rPr>
      </w:pPr>
    </w:p>
    <w:p>
      <w:pPr>
        <w:pStyle w:val="6"/>
        <w:rPr>
          <w:rFonts w:ascii="微软雅黑"/>
          <w:sz w:val="32"/>
        </w:rPr>
      </w:pPr>
    </w:p>
    <w:p>
      <w:pPr>
        <w:pStyle w:val="6"/>
        <w:rPr>
          <w:rFonts w:ascii="微软雅黑"/>
          <w:sz w:val="32"/>
        </w:rPr>
      </w:pPr>
    </w:p>
    <w:p>
      <w:pPr>
        <w:pStyle w:val="6"/>
        <w:rPr>
          <w:rFonts w:ascii="微软雅黑"/>
          <w:sz w:val="32"/>
        </w:rPr>
      </w:pPr>
    </w:p>
    <w:p>
      <w:pPr>
        <w:pStyle w:val="6"/>
        <w:spacing w:before="16"/>
        <w:rPr>
          <w:rFonts w:ascii="微软雅黑"/>
          <w:sz w:val="44"/>
        </w:rPr>
      </w:pPr>
    </w:p>
    <w:p>
      <w:pPr>
        <w:spacing w:before="0"/>
        <w:ind w:left="2426" w:right="0" w:firstLine="0"/>
        <w:jc w:val="left"/>
        <w:rPr>
          <w:rFonts w:hint="eastAsia" w:ascii="微软雅黑" w:eastAsia="微软雅黑"/>
          <w:sz w:val="24"/>
        </w:rPr>
      </w:pPr>
      <w:r>
        <w:rPr>
          <w:rFonts w:hint="eastAsia" w:ascii="微软雅黑" w:eastAsia="微软雅黑"/>
          <w:color w:val="333333"/>
          <w:sz w:val="24"/>
        </w:rPr>
        <w:t>三维的结构基元</w:t>
      </w:r>
    </w:p>
    <w:p>
      <w:pPr>
        <w:pStyle w:val="10"/>
        <w:numPr>
          <w:ilvl w:val="1"/>
          <w:numId w:val="1"/>
        </w:numPr>
        <w:tabs>
          <w:tab w:val="left" w:pos="755"/>
        </w:tabs>
        <w:spacing w:before="195" w:after="0" w:line="240" w:lineRule="auto"/>
        <w:ind w:left="754" w:right="0" w:hanging="655"/>
        <w:jc w:val="left"/>
        <w:rPr>
          <w:b/>
          <w:sz w:val="36"/>
        </w:rPr>
      </w:pPr>
      <w:r>
        <w:rPr>
          <w:b/>
          <w:sz w:val="36"/>
        </w:rPr>
        <w:t>晶格的周期性</w:t>
      </w:r>
    </w:p>
    <w:p>
      <w:pPr>
        <w:spacing w:before="110"/>
        <w:ind w:left="0" w:right="7394" w:firstLine="0"/>
        <w:jc w:val="right"/>
        <w:rPr>
          <w:rFonts w:hint="eastAsia" w:ascii="微软雅黑" w:eastAsia="微软雅黑"/>
          <w:b/>
          <w:sz w:val="24"/>
        </w:rPr>
      </w:pPr>
      <w:r>
        <w:rPr>
          <w:rFonts w:hint="eastAsia" w:ascii="微软雅黑" w:eastAsia="微软雅黑"/>
          <w:b/>
          <w:sz w:val="24"/>
        </w:rPr>
        <w:t>晶格的周期性由原胞和基矢来描述</w:t>
      </w:r>
    </w:p>
    <w:p>
      <w:pPr>
        <w:pStyle w:val="10"/>
        <w:numPr>
          <w:ilvl w:val="2"/>
          <w:numId w:val="1"/>
        </w:numPr>
        <w:tabs>
          <w:tab w:val="left" w:pos="271"/>
        </w:tabs>
        <w:spacing w:before="188" w:after="0" w:line="409" w:lineRule="exact"/>
        <w:ind w:left="580" w:right="7356" w:hanging="581"/>
        <w:jc w:val="right"/>
        <w:rPr>
          <w:sz w:val="24"/>
        </w:rPr>
      </w:pPr>
      <w:r>
        <w:rPr>
          <w:color w:val="333333"/>
          <w:sz w:val="24"/>
        </w:rPr>
        <w:t>原胞——晶格中最小重复单元</w:t>
      </w:r>
    </w:p>
    <w:p>
      <w:pPr>
        <w:spacing w:before="0" w:line="383" w:lineRule="exact"/>
        <w:ind w:left="1060" w:right="0" w:firstLine="0"/>
        <w:jc w:val="left"/>
        <w:rPr>
          <w:rFonts w:hint="eastAsia" w:ascii="微软雅黑" w:eastAsia="微软雅黑"/>
          <w:sz w:val="24"/>
        </w:rPr>
      </w:pPr>
      <w:r>
        <w:drawing>
          <wp:anchor distT="0" distB="0" distL="0" distR="0" simplePos="0" relativeHeight="251670528" behindDoc="0" locked="0" layoutInCell="1" allowOverlap="1">
            <wp:simplePos x="0" y="0"/>
            <wp:positionH relativeFrom="page">
              <wp:posOffset>865505</wp:posOffset>
            </wp:positionH>
            <wp:positionV relativeFrom="paragraph">
              <wp:posOffset>98425</wp:posOffset>
            </wp:positionV>
            <wp:extent cx="66675" cy="6667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7" cstate="print"/>
                    <a:stretch>
                      <a:fillRect/>
                    </a:stretch>
                  </pic:blipFill>
                  <pic:spPr>
                    <a:xfrm>
                      <a:off x="0" y="0"/>
                      <a:ext cx="66734" cy="66734"/>
                    </a:xfrm>
                    <a:prstGeom prst="rect">
                      <a:avLst/>
                    </a:prstGeom>
                  </pic:spPr>
                </pic:pic>
              </a:graphicData>
            </a:graphic>
          </wp:anchor>
        </w:drawing>
      </w:r>
      <w:r>
        <w:rPr>
          <w:rFonts w:hint="eastAsia" w:ascii="微软雅黑" w:eastAsia="微软雅黑"/>
          <w:color w:val="333333"/>
          <w:sz w:val="24"/>
        </w:rPr>
        <w:t>三维晶格的重复单元是平行六面体</w:t>
      </w:r>
    </w:p>
    <w:p>
      <w:pPr>
        <w:pStyle w:val="10"/>
        <w:numPr>
          <w:ilvl w:val="2"/>
          <w:numId w:val="1"/>
        </w:numPr>
        <w:tabs>
          <w:tab w:val="left" w:pos="581"/>
        </w:tabs>
        <w:spacing w:before="0" w:after="6" w:line="390" w:lineRule="exact"/>
        <w:ind w:left="580" w:right="0" w:hanging="271"/>
        <w:jc w:val="left"/>
        <w:rPr>
          <w:sz w:val="24"/>
        </w:rPr>
      </w:pPr>
      <w:r>
        <w:drawing>
          <wp:anchor distT="0" distB="0" distL="0" distR="0" simplePos="0" relativeHeight="251671552" behindDoc="0" locked="0" layoutInCell="1" allowOverlap="1">
            <wp:simplePos x="0" y="0"/>
            <wp:positionH relativeFrom="page">
              <wp:posOffset>865505</wp:posOffset>
            </wp:positionH>
            <wp:positionV relativeFrom="paragraph">
              <wp:posOffset>351155</wp:posOffset>
            </wp:positionV>
            <wp:extent cx="66675" cy="66675"/>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png"/>
                    <pic:cNvPicPr>
                      <a:picLocks noChangeAspect="1"/>
                    </pic:cNvPicPr>
                  </pic:nvPicPr>
                  <pic:blipFill>
                    <a:blip r:embed="rId10" cstate="print"/>
                    <a:stretch>
                      <a:fillRect/>
                    </a:stretch>
                  </pic:blipFill>
                  <pic:spPr>
                    <a:xfrm>
                      <a:off x="0" y="0"/>
                      <a:ext cx="66734" cy="66734"/>
                    </a:xfrm>
                    <a:prstGeom prst="rect">
                      <a:avLst/>
                    </a:prstGeom>
                  </pic:spPr>
                </pic:pic>
              </a:graphicData>
            </a:graphic>
          </wp:anchor>
        </w:drawing>
      </w:r>
      <w:r>
        <w:pict>
          <v:shape id="_x0000_s1027" o:spid="_x0000_s1027" style="position:absolute;left:0pt;margin-left:191.3pt;margin-top:23.5pt;height:2.95pt;width:6.35pt;mso-position-horizontal-relative:page;z-index:-251656192;mso-width-relative:page;mso-height-relative:page;" fillcolor="#333333" filled="t" stroked="f" coordorigin="3826,471" coordsize="127,59" path="m3921,529l3919,529,3918,529,3915,526,3915,525,3915,520,3919,514,3928,506,3830,506,3827,504,3826,502,3826,499,3827,497,3830,494,3933,494,3928,487,3926,481,3926,475,3927,474,3929,471,3930,471,3933,471,3934,471,3935,472,3936,473,3937,475,3938,478,3940,485,3944,491,3952,496,3953,498,3953,502,3940,511,3933,517,3927,525,3926,525,3924,528,3924,528,3923,528,3923,529,3922,529,3921,529xe">
            <v:path arrowok="t"/>
            <v:fill on="t" focussize="0,0"/>
            <v:stroke on="f"/>
            <v:imagedata o:title=""/>
            <o:lock v:ext="edit"/>
          </v:shape>
        </w:pict>
      </w:r>
      <w:r>
        <w:pict>
          <v:shape id="_x0000_s1028" o:spid="_x0000_s1028" style="position:absolute;left:0pt;margin-left:219.05pt;margin-top:23.5pt;height:2.95pt;width:6.35pt;mso-position-horizontal-relative:page;z-index:-251655168;mso-width-relative:page;mso-height-relative:page;" fillcolor="#333333" filled="t" stroked="f" coordorigin="4382,471" coordsize="127,59" path="m4477,529l4475,529,4473,529,4471,526,4470,525,4470,520,4475,514,4484,506,4385,506,4383,504,4382,502,4382,499,4383,497,4385,494,4488,494,4484,487,4482,481,4482,475,4482,474,4484,471,4486,471,4489,471,4490,471,4491,472,4492,473,4493,475,4494,478,4496,485,4499,491,4507,496,4509,498,4508,502,4495,511,4488,517,4482,525,4482,525,4480,528,4479,528,4479,528,4478,529,4477,529,4477,529xe">
            <v:path arrowok="t"/>
            <v:fill on="t" focussize="0,0"/>
            <v:stroke on="f"/>
            <v:imagedata o:title=""/>
            <o:lock v:ext="edit"/>
          </v:shape>
        </w:pict>
      </w:r>
      <w:r>
        <w:rPr>
          <w:color w:val="333333"/>
          <w:sz w:val="24"/>
        </w:rPr>
        <w:t>基矢——原胞的边矢量</w:t>
      </w:r>
    </w:p>
    <w:p>
      <w:pPr>
        <w:pStyle w:val="6"/>
        <w:spacing w:line="58" w:lineRule="exact"/>
        <w:ind w:left="3531"/>
        <w:rPr>
          <w:rFonts w:ascii="微软雅黑"/>
          <w:sz w:val="5"/>
        </w:rPr>
      </w:pPr>
      <w:r>
        <w:rPr>
          <w:rFonts w:ascii="微软雅黑"/>
          <w:position w:val="0"/>
          <w:sz w:val="5"/>
        </w:rPr>
        <w:pict>
          <v:group id="_x0000_s1029" o:spid="_x0000_s1029" o:spt="203" style="height:2.95pt;width:6.35pt;" coordsize="127,59">
            <o:lock v:ext="edit"/>
            <v:shape id="_x0000_s1030" o:spid="_x0000_s1030" style="position:absolute;left:0;top:0;height:59;width:127;" fillcolor="#333333" filled="t" stroked="f" coordsize="127,59" path="m95,58l93,58,91,58,89,56,88,54,88,49,93,43,102,35,4,35,1,33,0,31,0,28,1,26,4,23,107,23,102,16,100,10,100,4,100,3,102,1,104,0,107,0,108,0,109,1,110,2,111,4,112,7,114,14,118,20,126,25,127,27,127,31,114,40,107,46,100,54,100,54,98,57,98,57,97,58,97,58,96,58,95,58xe">
              <v:path arrowok="t"/>
              <v:fill on="t" focussize="0,0"/>
              <v:stroke on="f"/>
              <v:imagedata o:title=""/>
              <o:lock v:ext="edit"/>
            </v:shape>
            <w10:wrap type="none"/>
            <w10:anchorlock/>
          </v:group>
        </w:pict>
      </w:r>
    </w:p>
    <w:p>
      <w:pPr>
        <w:spacing w:before="0" w:line="352" w:lineRule="exact"/>
        <w:ind w:left="1060" w:right="0" w:firstLine="0"/>
        <w:jc w:val="left"/>
        <w:rPr>
          <w:rFonts w:ascii="Gill Sans MT" w:eastAsia="Gill Sans MT"/>
          <w:i/>
          <w:sz w:val="29"/>
        </w:rPr>
      </w:pPr>
      <w:r>
        <w:rPr>
          <w:rFonts w:hint="eastAsia" w:ascii="微软雅黑" w:eastAsia="微软雅黑"/>
          <w:color w:val="333333"/>
          <w:sz w:val="24"/>
        </w:rPr>
        <w:t>重复单元的边长矢量</w:t>
      </w:r>
      <w:r>
        <w:rPr>
          <w:rFonts w:ascii="Gill Sans MT" w:eastAsia="Gill Sans MT"/>
          <w:i/>
          <w:color w:val="333333"/>
          <w:sz w:val="29"/>
        </w:rPr>
        <w:t>a</w:t>
      </w:r>
      <w:r>
        <w:rPr>
          <w:rFonts w:ascii="Arial" w:eastAsia="Arial"/>
          <w:color w:val="333333"/>
          <w:sz w:val="29"/>
        </w:rPr>
        <w:t xml:space="preserve">, </w:t>
      </w:r>
      <w:r>
        <w:rPr>
          <w:rFonts w:ascii="Gill Sans MT" w:eastAsia="Gill Sans MT"/>
          <w:i/>
          <w:color w:val="333333"/>
          <w:sz w:val="29"/>
        </w:rPr>
        <w:t>b</w:t>
      </w:r>
      <w:r>
        <w:rPr>
          <w:rFonts w:ascii="Arial" w:eastAsia="Arial"/>
          <w:color w:val="333333"/>
          <w:sz w:val="29"/>
        </w:rPr>
        <w:t xml:space="preserve">, </w:t>
      </w:r>
      <w:r>
        <w:rPr>
          <w:rFonts w:ascii="Gill Sans MT" w:eastAsia="Gill Sans MT"/>
          <w:i/>
          <w:color w:val="333333"/>
          <w:sz w:val="29"/>
        </w:rPr>
        <w:t>c</w:t>
      </w:r>
    </w:p>
    <w:p>
      <w:pPr>
        <w:pStyle w:val="3"/>
        <w:numPr>
          <w:ilvl w:val="1"/>
          <w:numId w:val="1"/>
        </w:numPr>
        <w:tabs>
          <w:tab w:val="left" w:pos="755"/>
        </w:tabs>
        <w:spacing w:before="195" w:after="0" w:line="240" w:lineRule="auto"/>
        <w:ind w:left="754" w:right="0" w:hanging="655"/>
        <w:jc w:val="left"/>
      </w:pPr>
      <w:r>
        <w:t>晶胞</w:t>
      </w:r>
    </w:p>
    <w:p>
      <w:pPr>
        <w:pStyle w:val="5"/>
        <w:spacing w:before="148" w:line="211" w:lineRule="auto"/>
        <w:ind w:right="428"/>
      </w:pPr>
      <w:r>
        <w:pict>
          <v:shape id="_x0000_s1031" o:spid="_x0000_s1031" style="position:absolute;left:0pt;margin-left:44.5pt;margin-top:15.3pt;height:4.55pt;width:4.55pt;mso-position-horizontal-relative:page;z-index:251672576;mso-width-relative:page;mso-height-relative:page;" fillcolor="#333333" filled="t" stroked="f" coordorigin="890,307" coordsize="91,91" path="m941,397l929,397,924,396,890,358,890,346,929,307,941,307,980,346,980,358,941,397xe">
            <v:path arrowok="t"/>
            <v:fill on="t" focussize="0,0"/>
            <v:stroke on="f"/>
            <v:imagedata o:title=""/>
            <o:lock v:ext="edit"/>
          </v:shape>
        </w:pict>
      </w:r>
      <w:r>
        <w:rPr>
          <w:color w:val="333333"/>
        </w:rPr>
        <w:t>晶胞是晶体结构的基本重复单位，整个晶体就是按晶胞在三维空间周期地重复排列，相互平行取向，按每一顶点为8个晶胞共有的方式堆砌而成。</w:t>
      </w:r>
    </w:p>
    <w:p>
      <w:pPr>
        <w:spacing w:before="0" w:line="365" w:lineRule="exact"/>
        <w:ind w:left="580" w:right="0" w:firstLine="0"/>
        <w:jc w:val="left"/>
        <w:rPr>
          <w:rFonts w:hint="eastAsia" w:ascii="微软雅黑" w:eastAsia="微软雅黑"/>
          <w:sz w:val="24"/>
        </w:rPr>
      </w:pPr>
      <w:r>
        <w:pict>
          <v:shape id="_x0000_s1032" o:spid="_x0000_s1032" style="position:absolute;left:0pt;margin-left:44.5pt;margin-top:7.25pt;height:4.55pt;width:4.55pt;mso-position-horizontal-relative:page;z-index:251673600;mso-width-relative:page;mso-height-relative:page;" fillcolor="#333333" filled="t" stroked="f" coordorigin="890,146" coordsize="91,91" path="m941,236l929,236,924,235,890,197,890,185,929,146,941,146,980,185,980,197,941,236xe">
            <v:path arrowok="t"/>
            <v:fill on="t" focussize="0,0"/>
            <v:stroke on="f"/>
            <v:imagedata o:title=""/>
            <o:lock v:ext="edit"/>
          </v:shape>
        </w:pict>
      </w:r>
      <w:r>
        <w:rPr>
          <w:rFonts w:hint="eastAsia" w:ascii="微软雅黑" w:eastAsia="微软雅黑"/>
          <w:color w:val="333333"/>
          <w:sz w:val="24"/>
        </w:rPr>
        <w:t>晶胞包含了描述一个晶体结构，包括组成、对称性和空间排列的特点等所有信息。</w:t>
      </w:r>
    </w:p>
    <w:p>
      <w:pPr>
        <w:spacing w:before="22" w:line="204" w:lineRule="auto"/>
        <w:ind w:left="580" w:right="188" w:firstLine="0"/>
        <w:jc w:val="left"/>
        <w:rPr>
          <w:rFonts w:hint="eastAsia" w:ascii="微软雅黑" w:eastAsia="微软雅黑"/>
          <w:sz w:val="24"/>
        </w:rPr>
      </w:pPr>
      <w:r>
        <w:pict>
          <v:shape id="_x0000_s1033" o:spid="_x0000_s1033" style="position:absolute;left:0pt;margin-left:44.5pt;margin-top:8.55pt;height:4.55pt;width:4.55pt;mso-position-horizontal-relative:page;z-index:251674624;mso-width-relative:page;mso-height-relative:page;" fillcolor="#333333" filled="t" stroked="f" coordorigin="890,171" coordsize="91,91" path="m941,261l929,261,924,260,890,222,890,210,929,171,941,171,980,210,980,222,941,261xe">
            <v:path arrowok="t"/>
            <v:fill on="t" focussize="0,0"/>
            <v:stroke on="f"/>
            <v:imagedata o:title=""/>
            <o:lock v:ext="edit"/>
          </v:shape>
        </w:pict>
      </w:r>
      <w:r>
        <w:rPr>
          <w:rFonts w:hint="eastAsia" w:ascii="微软雅黑" w:eastAsia="微软雅黑"/>
          <w:color w:val="333333"/>
          <w:sz w:val="24"/>
        </w:rPr>
        <w:t>我们不仅能够通过晶胞了解结构基元（化学组成），还能够通过晶胞来推出点阵（结构周期重复的方式），进一步地还能了解晶体的宏观对称性。</w:t>
      </w:r>
    </w:p>
    <w:p>
      <w:pPr>
        <w:pStyle w:val="10"/>
        <w:numPr>
          <w:ilvl w:val="1"/>
          <w:numId w:val="1"/>
        </w:numPr>
        <w:tabs>
          <w:tab w:val="left" w:pos="755"/>
        </w:tabs>
        <w:spacing w:before="228" w:after="0" w:line="240" w:lineRule="auto"/>
        <w:ind w:left="754" w:right="0" w:hanging="655"/>
        <w:jc w:val="left"/>
        <w:rPr>
          <w:b/>
          <w:sz w:val="36"/>
        </w:rPr>
      </w:pPr>
      <w:r>
        <w:rPr>
          <w:b/>
          <w:sz w:val="36"/>
        </w:rPr>
        <w:t>原胞</w:t>
      </w:r>
    </w:p>
    <w:p>
      <w:pPr>
        <w:spacing w:before="151" w:line="208" w:lineRule="auto"/>
        <w:ind w:left="580" w:right="188" w:firstLine="0"/>
        <w:jc w:val="left"/>
        <w:rPr>
          <w:rFonts w:hint="eastAsia" w:ascii="微软雅黑" w:eastAsia="微软雅黑"/>
          <w:sz w:val="24"/>
        </w:rPr>
      </w:pPr>
      <w:r>
        <w:pict>
          <v:shape id="_x0000_s1034" o:spid="_x0000_s1034" style="position:absolute;left:0pt;margin-left:44.5pt;margin-top:15.3pt;height:4.55pt;width:4.55pt;mso-position-horizontal-relative:page;z-index:251675648;mso-width-relative:page;mso-height-relative:page;" fillcolor="#333333" filled="t" stroked="f" coordorigin="890,306" coordsize="91,91" path="m941,397l929,397,924,395,890,357,890,346,929,306,941,306,980,346,980,357,941,397xe">
            <v:path arrowok="t"/>
            <v:fill on="t" focussize="0,0"/>
            <v:stroke on="f"/>
            <v:imagedata o:title=""/>
            <o:lock v:ext="edit"/>
          </v:shape>
        </w:pict>
      </w:r>
      <w:r>
        <w:rPr>
          <w:rFonts w:hint="eastAsia" w:ascii="微软雅黑" w:eastAsia="微软雅黑"/>
          <w:color w:val="333333"/>
          <w:sz w:val="24"/>
        </w:rPr>
        <w:t xml:space="preserve">在完整晶体中，晶格在空间的三个方向上都具有一定的周期对称性，这样可以取一个以结点为顶 </w:t>
      </w:r>
      <w:r>
        <w:rPr>
          <w:rFonts w:hint="eastAsia" w:ascii="微软雅黑" w:eastAsia="微软雅黑"/>
          <w:color w:val="333333"/>
          <w:spacing w:val="-1"/>
          <w:sz w:val="24"/>
        </w:rPr>
        <w:t>点，边长等于这三个方向上的周期的平行六面体作为最小的重复单元，来概括晶格的特征，这样的</w:t>
      </w:r>
      <w:r>
        <w:rPr>
          <w:rFonts w:hint="eastAsia" w:ascii="微软雅黑" w:eastAsia="微软雅黑"/>
          <w:color w:val="333333"/>
          <w:sz w:val="24"/>
        </w:rPr>
        <w:t>重复单元称为初基原胞或简称原胞。</w:t>
      </w:r>
    </w:p>
    <w:p>
      <w:pPr>
        <w:spacing w:before="0" w:line="369" w:lineRule="exact"/>
        <w:ind w:left="580" w:right="0" w:firstLine="0"/>
        <w:jc w:val="left"/>
        <w:rPr>
          <w:rFonts w:hint="eastAsia" w:ascii="微软雅黑" w:eastAsia="微软雅黑"/>
          <w:sz w:val="24"/>
        </w:rPr>
      </w:pPr>
      <w:r>
        <w:pict>
          <v:shape id="_x0000_s1035" o:spid="_x0000_s1035" style="position:absolute;left:0pt;margin-left:44.5pt;margin-top:7.8pt;height:4.55pt;width:4.55pt;mso-position-horizontal-relative:page;z-index:251676672;mso-width-relative:page;mso-height-relative:page;" fillcolor="#333333" filled="t" stroked="f" coordorigin="890,157" coordsize="91,91" path="m941,247l929,247,924,246,890,208,890,196,929,157,941,157,980,196,980,208,941,247xe">
            <v:path arrowok="t"/>
            <v:fill on="t" focussize="0,0"/>
            <v:stroke on="f"/>
            <v:imagedata o:title=""/>
            <o:lock v:ext="edit"/>
          </v:shape>
        </w:pict>
      </w:r>
      <w:r>
        <w:rPr>
          <w:rFonts w:hint="eastAsia" w:ascii="微软雅黑" w:eastAsia="微软雅黑"/>
          <w:sz w:val="24"/>
        </w:rPr>
        <w:t>与晶胞的区别</w:t>
      </w:r>
    </w:p>
    <w:p>
      <w:pPr>
        <w:spacing w:before="5" w:line="211" w:lineRule="auto"/>
        <w:ind w:left="1060" w:right="4992" w:firstLine="0"/>
        <w:jc w:val="left"/>
        <w:rPr>
          <w:rFonts w:hint="eastAsia" w:ascii="微软雅黑" w:eastAsia="微软雅黑"/>
          <w:sz w:val="24"/>
        </w:rPr>
      </w:pPr>
      <w:r>
        <w:drawing>
          <wp:anchor distT="0" distB="0" distL="0" distR="0" simplePos="0" relativeHeight="251677696" behindDoc="0" locked="0" layoutInCell="1" allowOverlap="1">
            <wp:simplePos x="0" y="0"/>
            <wp:positionH relativeFrom="page">
              <wp:posOffset>865505</wp:posOffset>
            </wp:positionH>
            <wp:positionV relativeFrom="paragraph">
              <wp:posOffset>99060</wp:posOffset>
            </wp:positionV>
            <wp:extent cx="66675" cy="66675"/>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png"/>
                    <pic:cNvPicPr>
                      <a:picLocks noChangeAspect="1"/>
                    </pic:cNvPicPr>
                  </pic:nvPicPr>
                  <pic:blipFill>
                    <a:blip r:embed="rId11" cstate="print"/>
                    <a:stretch>
                      <a:fillRect/>
                    </a:stretch>
                  </pic:blipFill>
                  <pic:spPr>
                    <a:xfrm>
                      <a:off x="0" y="0"/>
                      <a:ext cx="66734" cy="66734"/>
                    </a:xfrm>
                    <a:prstGeom prst="rect">
                      <a:avLst/>
                    </a:prstGeom>
                  </pic:spPr>
                </pic:pic>
              </a:graphicData>
            </a:graphic>
          </wp:anchor>
        </w:drawing>
      </w:r>
      <w:r>
        <w:drawing>
          <wp:anchor distT="0" distB="0" distL="0" distR="0" simplePos="0" relativeHeight="251678720" behindDoc="0" locked="0" layoutInCell="1" allowOverlap="1">
            <wp:simplePos x="0" y="0"/>
            <wp:positionH relativeFrom="page">
              <wp:posOffset>865505</wp:posOffset>
            </wp:positionH>
            <wp:positionV relativeFrom="paragraph">
              <wp:posOffset>346710</wp:posOffset>
            </wp:positionV>
            <wp:extent cx="66675" cy="66675"/>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pic:cNvPicPr>
                      <a:picLocks noChangeAspect="1"/>
                    </pic:cNvPicPr>
                  </pic:nvPicPr>
                  <pic:blipFill>
                    <a:blip r:embed="rId11" cstate="print"/>
                    <a:stretch>
                      <a:fillRect/>
                    </a:stretch>
                  </pic:blipFill>
                  <pic:spPr>
                    <a:xfrm>
                      <a:off x="0" y="0"/>
                      <a:ext cx="66734" cy="66734"/>
                    </a:xfrm>
                    <a:prstGeom prst="rect">
                      <a:avLst/>
                    </a:prstGeom>
                  </pic:spPr>
                </pic:pic>
              </a:graphicData>
            </a:graphic>
          </wp:anchor>
        </w:drawing>
      </w:r>
      <w:r>
        <w:rPr>
          <w:rFonts w:hint="eastAsia" w:ascii="微软雅黑" w:eastAsia="微软雅黑"/>
          <w:color w:val="333333"/>
          <w:sz w:val="24"/>
        </w:rPr>
        <w:t>晶胞：就是可以复制出整个晶体的一小部分晶体原胞：可以通过重复形成晶格的最小晶胞</w:t>
      </w:r>
    </w:p>
    <w:p>
      <w:pPr>
        <w:spacing w:after="0" w:line="211" w:lineRule="auto"/>
        <w:jc w:val="left"/>
        <w:rPr>
          <w:rFonts w:hint="eastAsia" w:ascii="微软雅黑" w:eastAsia="微软雅黑"/>
          <w:sz w:val="24"/>
        </w:rPr>
        <w:sectPr>
          <w:pgSz w:w="12240" w:h="15840"/>
          <w:pgMar w:top="900" w:right="560" w:bottom="280" w:left="580" w:header="720" w:footer="720" w:gutter="0"/>
          <w:cols w:space="720" w:num="1"/>
        </w:sectPr>
      </w:pPr>
    </w:p>
    <w:p>
      <w:pPr>
        <w:spacing w:before="0" w:line="740" w:lineRule="exact"/>
        <w:ind w:left="100" w:right="0" w:firstLine="0"/>
        <w:jc w:val="left"/>
        <w:rPr>
          <w:rFonts w:hint="eastAsia" w:ascii="微软雅黑" w:eastAsia="微软雅黑"/>
          <w:b/>
          <w:sz w:val="42"/>
        </w:rPr>
      </w:pPr>
      <w:r>
        <w:rPr>
          <w:rFonts w:hint="eastAsia" w:ascii="微软雅黑" w:eastAsia="微软雅黑"/>
          <w:b/>
          <w:sz w:val="42"/>
        </w:rPr>
        <w:t>二、 布拉伐晶格(Bravais lattice)</w:t>
      </w:r>
    </w:p>
    <w:p>
      <w:pPr>
        <w:spacing w:before="240" w:line="208" w:lineRule="auto"/>
        <w:ind w:left="385" w:right="383" w:firstLine="0"/>
        <w:jc w:val="both"/>
        <w:rPr>
          <w:rFonts w:hint="eastAsia" w:ascii="微软雅黑" w:hAnsi="微软雅黑" w:eastAsia="微软雅黑"/>
          <w:sz w:val="24"/>
        </w:rPr>
      </w:pPr>
      <w:r>
        <w:pict>
          <v:line id="_x0000_s1036" o:spid="_x0000_s1036" o:spt="20" style="position:absolute;left:0pt;margin-left:35.5pt;margin-top:11.5pt;height:57.8pt;width:0pt;mso-position-horizontal-relative:page;z-index:251679744;mso-width-relative:page;mso-height-relative:page;" stroked="t" coordsize="21600,21600">
            <v:path arrowok="t"/>
            <v:fill focussize="0,0"/>
            <v:stroke weight="3.00267716535433pt" color="#D5D5D5"/>
            <v:imagedata o:title=""/>
            <o:lock v:ext="edit"/>
          </v:line>
        </w:pict>
      </w:r>
      <w:r>
        <w:rPr>
          <w:rFonts w:hint="eastAsia" w:ascii="微软雅黑" w:hAnsi="微软雅黑" w:eastAsia="微软雅黑"/>
          <w:color w:val="5C5C5C"/>
          <w:sz w:val="24"/>
        </w:rPr>
        <w:t>布拉伐晶格是三维空间中由一个或多个原子所组成的基底所形成的无限点阵，每个晶格点上都能找到这样同样的基底，或者说定向移动整数倍到另一个点时也能找到同样的基底，因此晶格在任何一个晶格点上看起来都完全一样。三维布拉维晶格只有14种可能。 ——维基百科</w:t>
      </w:r>
    </w:p>
    <w:p>
      <w:pPr>
        <w:spacing w:before="200"/>
        <w:ind w:left="100" w:right="0" w:firstLine="0"/>
        <w:jc w:val="left"/>
        <w:rPr>
          <w:rFonts w:hint="eastAsia" w:ascii="微软雅黑" w:eastAsia="微软雅黑"/>
          <w:b/>
          <w:sz w:val="24"/>
        </w:rPr>
      </w:pPr>
      <w:r>
        <w:rPr>
          <w:rFonts w:hint="eastAsia" w:ascii="微软雅黑" w:eastAsia="微软雅黑"/>
          <w:b/>
          <w:sz w:val="24"/>
        </w:rPr>
        <w:t>布拉伐晶格指的是晶体的空间点阵形式</w:t>
      </w:r>
    </w:p>
    <w:p>
      <w:pPr>
        <w:pStyle w:val="10"/>
        <w:numPr>
          <w:ilvl w:val="1"/>
          <w:numId w:val="2"/>
        </w:numPr>
        <w:tabs>
          <w:tab w:val="left" w:pos="755"/>
        </w:tabs>
        <w:spacing w:before="195" w:after="0" w:line="240" w:lineRule="auto"/>
        <w:ind w:left="754" w:right="0" w:hanging="655"/>
        <w:jc w:val="left"/>
        <w:rPr>
          <w:b/>
          <w:sz w:val="36"/>
        </w:rPr>
      </w:pPr>
      <w:r>
        <w:rPr>
          <w:b/>
          <w:sz w:val="36"/>
        </w:rPr>
        <w:t>晶系</w:t>
      </w:r>
    </w:p>
    <w:p>
      <w:pPr>
        <w:spacing w:before="111" w:line="416" w:lineRule="exact"/>
        <w:ind w:left="580" w:right="0" w:firstLine="0"/>
        <w:jc w:val="left"/>
        <w:rPr>
          <w:rFonts w:hint="eastAsia" w:ascii="微软雅黑" w:eastAsia="微软雅黑"/>
          <w:sz w:val="24"/>
        </w:rPr>
      </w:pPr>
      <w:r>
        <w:pict>
          <v:shape id="_x0000_s1037" o:spid="_x0000_s1037" style="position:absolute;left:0pt;margin-left:44.5pt;margin-top:15.35pt;height:4.55pt;width:4.55pt;mso-position-horizontal-relative:page;z-index:251680768;mso-width-relative:page;mso-height-relative:page;" fillcolor="#333333" filled="t" stroked="f" coordorigin="890,308" coordsize="91,91" path="m941,398l929,398,924,397,890,359,890,347,929,308,941,308,980,347,980,359,941,398xe">
            <v:path arrowok="t"/>
            <v:fill on="t" focussize="0,0"/>
            <v:stroke on="f"/>
            <v:imagedata o:title=""/>
            <o:lock v:ext="edit"/>
          </v:shape>
        </w:pict>
      </w:r>
      <w:r>
        <w:rPr>
          <w:rFonts w:hint="eastAsia" w:ascii="微软雅黑" w:eastAsia="微软雅黑"/>
          <w:color w:val="333333"/>
          <w:sz w:val="24"/>
        </w:rPr>
        <w:t>晶体按其几何形态的对称程度可分为不同晶系</w:t>
      </w:r>
    </w:p>
    <w:p>
      <w:pPr>
        <w:spacing w:before="21" w:line="204" w:lineRule="auto"/>
        <w:ind w:left="580" w:right="428" w:firstLine="0"/>
        <w:jc w:val="left"/>
        <w:rPr>
          <w:rFonts w:hint="eastAsia" w:ascii="微软雅黑" w:eastAsia="微软雅黑"/>
          <w:sz w:val="24"/>
        </w:rPr>
      </w:pPr>
      <w:r>
        <w:pict>
          <v:shape id="_x0000_s1038" o:spid="_x0000_s1038" style="position:absolute;left:0pt;margin-left:44.5pt;margin-top:8.5pt;height:4.55pt;width:4.55pt;mso-position-horizontal-relative:page;z-index:251681792;mso-width-relative:page;mso-height-relative:page;" fillcolor="#333333" filled="t" stroked="f" coordorigin="890,170" coordsize="91,91" path="m941,260l929,260,924,259,890,221,890,209,929,170,941,170,980,209,980,221,941,260xe">
            <v:path arrowok="t"/>
            <v:fill on="t" focussize="0,0"/>
            <v:stroke on="f"/>
            <v:imagedata o:title=""/>
            <o:lock v:ext="edit"/>
          </v:shape>
        </w:pict>
      </w:r>
      <w:r>
        <w:rPr>
          <w:rFonts w:hint="eastAsia" w:ascii="微软雅黑" w:eastAsia="微软雅黑"/>
          <w:color w:val="333333"/>
          <w:sz w:val="24"/>
        </w:rPr>
        <w:t>一共可分为七类，即等轴晶系、六方晶系、四方晶系、三方晶系、斜方晶系、单斜晶系和三斜晶系。</w:t>
      </w:r>
    </w:p>
    <w:p>
      <w:pPr>
        <w:pStyle w:val="6"/>
        <w:ind w:left="310"/>
        <w:rPr>
          <w:rFonts w:ascii="微软雅黑"/>
        </w:rPr>
      </w:pPr>
      <w:r>
        <w:rPr>
          <w:rFonts w:ascii="微软雅黑"/>
          <w:position w:val="752"/>
        </w:rPr>
        <w:pict>
          <v:group id="_x0000_s1039" o:spid="_x0000_s1039" o:spt="203" style="height:4.55pt;width:4.55pt;" coordsize="91,91">
            <o:lock v:ext="edit"/>
            <v:shape id="_x0000_s1040" o:spid="_x0000_s1040" style="position:absolute;left:0;top:0;height:91;width:91;" fillcolor="#333333" filled="t" stroked="f" coordsize="91,91" path="m51,90l39,90,33,89,0,51,0,39,39,0,51,0,90,39,90,51,51,90xe">
              <v:path arrowok="t"/>
              <v:fill on="t" focussize="0,0"/>
              <v:stroke on="f"/>
              <v:imagedata o:title=""/>
              <o:lock v:ext="edit"/>
            </v:shape>
            <w10:wrap type="none"/>
            <w10:anchorlock/>
          </v:group>
        </w:pict>
      </w:r>
      <w:r>
        <w:rPr>
          <w:rFonts w:ascii="Times New Roman"/>
          <w:spacing w:val="105"/>
          <w:position w:val="752"/>
        </w:rPr>
        <w:t xml:space="preserve"> </w:t>
      </w:r>
      <w:r>
        <w:rPr>
          <w:rFonts w:ascii="微软雅黑"/>
          <w:spacing w:val="105"/>
        </w:rPr>
        <w:drawing>
          <wp:inline distT="0" distB="0" distL="0" distR="0">
            <wp:extent cx="6589395" cy="4937760"/>
            <wp:effectExtent l="0" t="0" r="0" b="0"/>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jpeg"/>
                    <pic:cNvPicPr>
                      <a:picLocks noChangeAspect="1"/>
                    </pic:cNvPicPr>
                  </pic:nvPicPr>
                  <pic:blipFill>
                    <a:blip r:embed="rId12" cstate="print"/>
                    <a:stretch>
                      <a:fillRect/>
                    </a:stretch>
                  </pic:blipFill>
                  <pic:spPr>
                    <a:xfrm>
                      <a:off x="0" y="0"/>
                      <a:ext cx="6590010" cy="4937760"/>
                    </a:xfrm>
                    <a:prstGeom prst="rect">
                      <a:avLst/>
                    </a:prstGeom>
                  </pic:spPr>
                </pic:pic>
              </a:graphicData>
            </a:graphic>
          </wp:inline>
        </w:drawing>
      </w:r>
    </w:p>
    <w:p>
      <w:pPr>
        <w:pStyle w:val="5"/>
        <w:spacing w:line="379" w:lineRule="exact"/>
      </w:pPr>
      <w:r>
        <w:pict>
          <v:shape id="_x0000_s1041" o:spid="_x0000_s1041" style="position:absolute;left:0pt;margin-left:44.5pt;margin-top:9.8pt;height:4.55pt;width:4.55pt;mso-position-horizontal-relative:page;z-index:251682816;mso-width-relative:page;mso-height-relative:page;" fillcolor="#333333" filled="t" stroked="f" coordorigin="890,197" coordsize="91,91" path="m941,287l929,287,924,286,890,248,890,236,929,197,941,197,980,236,980,248,941,287xe">
            <v:path arrowok="t"/>
            <v:fill on="t" focussize="0,0"/>
            <v:stroke on="f"/>
            <v:imagedata o:title=""/>
            <o:lock v:ext="edit"/>
          </v:shape>
        </w:pict>
      </w:r>
      <w:r>
        <w:rPr>
          <w:color w:val="333333"/>
        </w:rPr>
        <w:t>这七个晶系又可分为三个晶族。</w:t>
      </w:r>
    </w:p>
    <w:p>
      <w:pPr>
        <w:spacing w:before="0" w:line="390" w:lineRule="exact"/>
        <w:ind w:left="1060" w:right="0" w:firstLine="0"/>
        <w:jc w:val="left"/>
        <w:rPr>
          <w:rFonts w:hint="eastAsia" w:ascii="微软雅黑" w:eastAsia="微软雅黑"/>
          <w:sz w:val="24"/>
        </w:rPr>
      </w:pPr>
      <w:r>
        <w:drawing>
          <wp:anchor distT="0" distB="0" distL="0" distR="0" simplePos="0" relativeHeight="251683840" behindDoc="0" locked="0" layoutInCell="1" allowOverlap="1">
            <wp:simplePos x="0" y="0"/>
            <wp:positionH relativeFrom="page">
              <wp:posOffset>865505</wp:posOffset>
            </wp:positionH>
            <wp:positionV relativeFrom="paragraph">
              <wp:posOffset>103505</wp:posOffset>
            </wp:positionV>
            <wp:extent cx="66675" cy="66675"/>
            <wp:effectExtent l="0" t="0" r="0" b="0"/>
            <wp:wrapNone/>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png"/>
                    <pic:cNvPicPr>
                      <a:picLocks noChangeAspect="1"/>
                    </pic:cNvPicPr>
                  </pic:nvPicPr>
                  <pic:blipFill>
                    <a:blip r:embed="rId7" cstate="print"/>
                    <a:stretch>
                      <a:fillRect/>
                    </a:stretch>
                  </pic:blipFill>
                  <pic:spPr>
                    <a:xfrm>
                      <a:off x="0" y="0"/>
                      <a:ext cx="66734" cy="66734"/>
                    </a:xfrm>
                    <a:prstGeom prst="rect">
                      <a:avLst/>
                    </a:prstGeom>
                  </pic:spPr>
                </pic:pic>
              </a:graphicData>
            </a:graphic>
          </wp:anchor>
        </w:drawing>
      </w:r>
      <w:r>
        <w:rPr>
          <w:rFonts w:hint="eastAsia" w:ascii="微软雅黑" w:eastAsia="微软雅黑"/>
          <w:color w:val="333333"/>
          <w:sz w:val="24"/>
        </w:rPr>
        <w:t>等轴晶系因对称程度最高。属于高级晶族</w:t>
      </w:r>
    </w:p>
    <w:p>
      <w:pPr>
        <w:spacing w:before="21" w:line="204" w:lineRule="auto"/>
        <w:ind w:left="1060" w:right="4512" w:firstLine="0"/>
        <w:jc w:val="left"/>
        <w:rPr>
          <w:rFonts w:hint="eastAsia" w:ascii="微软雅黑" w:eastAsia="微软雅黑"/>
          <w:sz w:val="24"/>
        </w:rPr>
      </w:pPr>
      <w:r>
        <w:drawing>
          <wp:anchor distT="0" distB="0" distL="0" distR="0" simplePos="0" relativeHeight="251684864" behindDoc="0" locked="0" layoutInCell="1" allowOverlap="1">
            <wp:simplePos x="0" y="0"/>
            <wp:positionH relativeFrom="page">
              <wp:posOffset>865505</wp:posOffset>
            </wp:positionH>
            <wp:positionV relativeFrom="paragraph">
              <wp:posOffset>102870</wp:posOffset>
            </wp:positionV>
            <wp:extent cx="66675" cy="66675"/>
            <wp:effectExtent l="0" t="0" r="0" b="0"/>
            <wp:wrapNone/>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png"/>
                    <pic:cNvPicPr>
                      <a:picLocks noChangeAspect="1"/>
                    </pic:cNvPicPr>
                  </pic:nvPicPr>
                  <pic:blipFill>
                    <a:blip r:embed="rId11" cstate="print"/>
                    <a:stretch>
                      <a:fillRect/>
                    </a:stretch>
                  </pic:blipFill>
                  <pic:spPr>
                    <a:xfrm>
                      <a:off x="0" y="0"/>
                      <a:ext cx="66734" cy="66734"/>
                    </a:xfrm>
                    <a:prstGeom prst="rect">
                      <a:avLst/>
                    </a:prstGeom>
                  </pic:spPr>
                </pic:pic>
              </a:graphicData>
            </a:graphic>
          </wp:anchor>
        </w:drawing>
      </w:r>
      <w:r>
        <w:drawing>
          <wp:anchor distT="0" distB="0" distL="0" distR="0" simplePos="0" relativeHeight="251685888" behindDoc="0" locked="0" layoutInCell="1" allowOverlap="1">
            <wp:simplePos x="0" y="0"/>
            <wp:positionH relativeFrom="page">
              <wp:posOffset>865505</wp:posOffset>
            </wp:positionH>
            <wp:positionV relativeFrom="paragraph">
              <wp:posOffset>340995</wp:posOffset>
            </wp:positionV>
            <wp:extent cx="66675" cy="66675"/>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pic:cNvPicPr>
                      <a:picLocks noChangeAspect="1"/>
                    </pic:cNvPicPr>
                  </pic:nvPicPr>
                  <pic:blipFill>
                    <a:blip r:embed="rId11" cstate="print"/>
                    <a:stretch>
                      <a:fillRect/>
                    </a:stretch>
                  </pic:blipFill>
                  <pic:spPr>
                    <a:xfrm>
                      <a:off x="0" y="0"/>
                      <a:ext cx="66734" cy="66734"/>
                    </a:xfrm>
                    <a:prstGeom prst="rect">
                      <a:avLst/>
                    </a:prstGeom>
                  </pic:spPr>
                </pic:pic>
              </a:graphicData>
            </a:graphic>
          </wp:anchor>
        </w:drawing>
      </w:r>
      <w:r>
        <w:rPr>
          <w:rFonts w:hint="eastAsia" w:ascii="微软雅黑" w:eastAsia="微软雅黑"/>
          <w:color w:val="333333"/>
          <w:sz w:val="24"/>
        </w:rPr>
        <w:t xml:space="preserve">六方、四方、三方晶系对称程度中等．属中级晶族 </w:t>
      </w:r>
      <w:r>
        <w:rPr>
          <w:rFonts w:hint="eastAsia" w:ascii="微软雅黑" w:eastAsia="微软雅黑"/>
          <w:color w:val="333333"/>
          <w:spacing w:val="-1"/>
          <w:sz w:val="24"/>
        </w:rPr>
        <w:t>斜方、单斜、三斜晶系对称程度最低，属于低级晶族</w:t>
      </w:r>
    </w:p>
    <w:p>
      <w:pPr>
        <w:spacing w:after="0" w:line="204" w:lineRule="auto"/>
        <w:jc w:val="left"/>
        <w:rPr>
          <w:rFonts w:hint="eastAsia" w:ascii="微软雅黑" w:eastAsia="微软雅黑"/>
          <w:sz w:val="24"/>
        </w:rPr>
        <w:sectPr>
          <w:pgSz w:w="12240" w:h="15840"/>
          <w:pgMar w:top="460" w:right="560" w:bottom="280" w:left="580" w:header="720" w:footer="720" w:gutter="0"/>
          <w:cols w:space="720" w:num="1"/>
        </w:sectPr>
      </w:pPr>
    </w:p>
    <w:p>
      <w:pPr>
        <w:pStyle w:val="10"/>
        <w:numPr>
          <w:ilvl w:val="1"/>
          <w:numId w:val="2"/>
        </w:numPr>
        <w:tabs>
          <w:tab w:val="left" w:pos="755"/>
        </w:tabs>
        <w:spacing w:before="0" w:after="0" w:line="654" w:lineRule="exact"/>
        <w:ind w:left="754" w:right="0" w:hanging="655"/>
        <w:jc w:val="left"/>
        <w:rPr>
          <w:b/>
          <w:sz w:val="36"/>
        </w:rPr>
      </w:pPr>
      <w:r>
        <w:rPr>
          <w:b/>
          <w:sz w:val="36"/>
        </w:rPr>
        <w:t>布拉伐晶格</w:t>
      </w:r>
    </w:p>
    <w:p>
      <w:pPr>
        <w:spacing w:before="110"/>
        <w:ind w:left="100" w:right="0" w:firstLine="0"/>
        <w:jc w:val="left"/>
        <w:rPr>
          <w:rFonts w:hint="eastAsia" w:ascii="微软雅黑" w:eastAsia="微软雅黑"/>
          <w:sz w:val="24"/>
        </w:rPr>
      </w:pPr>
      <w:r>
        <w:rPr>
          <w:rFonts w:hint="eastAsia" w:ascii="微软雅黑" w:eastAsia="微软雅黑"/>
          <w:color w:val="333333"/>
          <w:sz w:val="24"/>
        </w:rPr>
        <w:t>14种布拉维晶格可分成7种晶系，每种晶系又可依中心原子在晶胞中的位置不同再分成6种晶格：</w:t>
      </w:r>
    </w:p>
    <w:p>
      <w:pPr>
        <w:spacing w:before="173" w:line="416" w:lineRule="exact"/>
        <w:ind w:left="580" w:right="0" w:firstLine="0"/>
        <w:jc w:val="left"/>
        <w:rPr>
          <w:rFonts w:hint="eastAsia" w:ascii="微软雅黑" w:eastAsia="微软雅黑"/>
          <w:sz w:val="24"/>
        </w:rPr>
      </w:pPr>
      <w:r>
        <w:pict>
          <v:shape id="_x0000_s1042" o:spid="_x0000_s1042" style="position:absolute;left:0pt;margin-left:44.5pt;margin-top:18.45pt;height:4.55pt;width:4.55pt;mso-position-horizontal-relative:page;z-index:251686912;mso-width-relative:page;mso-height-relative:page;" fillcolor="#333333" filled="t" stroked="f" coordorigin="890,370" coordsize="91,91" path="m941,460l929,460,924,459,890,421,890,409,929,370,941,370,980,409,980,421,941,460xe">
            <v:path arrowok="t"/>
            <v:fill on="t" focussize="0,0"/>
            <v:stroke on="f"/>
            <v:imagedata o:title=""/>
            <o:lock v:ext="edit"/>
          </v:shape>
        </w:pict>
      </w:r>
      <w:r>
        <w:rPr>
          <w:rFonts w:hint="eastAsia" w:ascii="微软雅黑" w:eastAsia="微软雅黑"/>
          <w:color w:val="333333"/>
          <w:sz w:val="24"/>
        </w:rPr>
        <w:t>简单（P）：晶格点只在晶格的八个顶点处</w:t>
      </w:r>
    </w:p>
    <w:p>
      <w:pPr>
        <w:spacing w:before="0" w:line="390" w:lineRule="exact"/>
        <w:ind w:left="580" w:right="0" w:firstLine="0"/>
        <w:jc w:val="left"/>
        <w:rPr>
          <w:rFonts w:hint="eastAsia" w:ascii="微软雅黑" w:eastAsia="微软雅黑"/>
          <w:sz w:val="24"/>
        </w:rPr>
      </w:pPr>
      <w:r>
        <w:pict>
          <v:shape id="_x0000_s1043" o:spid="_x0000_s1043" style="position:absolute;left:0pt;margin-left:44.5pt;margin-top:8.5pt;height:4.55pt;width:4.55pt;mso-position-horizontal-relative:page;z-index:251687936;mso-width-relative:page;mso-height-relative:page;" fillcolor="#333333" filled="t" stroked="f" coordorigin="890,171" coordsize="91,91" path="m941,261l929,261,924,260,890,222,890,210,929,171,941,171,980,210,980,222,941,261xe">
            <v:path arrowok="t"/>
            <v:fill on="t" focussize="0,0"/>
            <v:stroke on="f"/>
            <v:imagedata o:title=""/>
            <o:lock v:ext="edit"/>
          </v:shape>
        </w:pict>
      </w:r>
      <w:r>
        <w:rPr>
          <w:rFonts w:hint="eastAsia" w:ascii="微软雅黑" w:eastAsia="微软雅黑"/>
          <w:color w:val="333333"/>
          <w:sz w:val="24"/>
        </w:rPr>
        <w:t>体心（I）：除八个顶点处有晶格点外，晶胞中心还有一个晶格点</w:t>
      </w:r>
    </w:p>
    <w:p>
      <w:pPr>
        <w:spacing w:before="0" w:line="383" w:lineRule="exact"/>
        <w:ind w:left="580" w:right="0" w:firstLine="0"/>
        <w:jc w:val="left"/>
        <w:rPr>
          <w:rFonts w:hint="eastAsia" w:ascii="微软雅黑" w:eastAsia="微软雅黑"/>
          <w:sz w:val="24"/>
        </w:rPr>
      </w:pPr>
      <w:r>
        <w:pict>
          <v:shape id="_x0000_s1044" o:spid="_x0000_s1044" style="position:absolute;left:0pt;margin-left:44.5pt;margin-top:8.5pt;height:4.55pt;width:4.55pt;mso-position-horizontal-relative:page;z-index:251688960;mso-width-relative:page;mso-height-relative:page;" fillcolor="#333333" filled="t" stroked="f" coordorigin="890,171" coordsize="91,91" path="m941,261l929,261,924,260,890,222,890,210,929,171,941,171,980,210,980,222,941,261xe">
            <v:path arrowok="t"/>
            <v:fill on="t" focussize="0,0"/>
            <v:stroke on="f"/>
            <v:imagedata o:title=""/>
            <o:lock v:ext="edit"/>
          </v:shape>
        </w:pict>
      </w:r>
      <w:r>
        <w:rPr>
          <w:rFonts w:hint="eastAsia" w:ascii="微软雅黑" w:eastAsia="微软雅黑"/>
          <w:color w:val="333333"/>
          <w:sz w:val="24"/>
        </w:rPr>
        <w:t>面心（F）：除八个顶点处有晶格点外，在六个面的中央还有一个晶格点</w:t>
      </w:r>
    </w:p>
    <w:p>
      <w:pPr>
        <w:spacing w:before="5" w:line="211" w:lineRule="auto"/>
        <w:ind w:left="580" w:right="188" w:firstLine="0"/>
        <w:jc w:val="left"/>
        <w:rPr>
          <w:rFonts w:hint="eastAsia" w:ascii="微软雅黑" w:eastAsia="微软雅黑"/>
          <w:sz w:val="24"/>
        </w:rPr>
      </w:pPr>
      <w:r>
        <w:pict>
          <v:shape id="_x0000_s1045" o:spid="_x0000_s1045" style="position:absolute;left:0pt;margin-left:44.5pt;margin-top:8.15pt;height:4.55pt;width:4.55pt;mso-position-horizontal-relative:page;z-index:251689984;mso-width-relative:page;mso-height-relative:page;" fillcolor="#333333" filled="t" stroked="f" coordorigin="890,164" coordsize="91,91" path="m941,254l929,254,924,253,890,215,890,203,929,164,941,164,980,203,980,215,941,254xe">
            <v:path arrowok="t"/>
            <v:fill on="t" focussize="0,0"/>
            <v:stroke on="f"/>
            <v:imagedata o:title=""/>
            <o:lock v:ext="edit"/>
          </v:shape>
        </w:pict>
      </w:r>
      <w:r>
        <w:rPr>
          <w:rFonts w:hint="eastAsia" w:ascii="微软雅黑" w:eastAsia="微软雅黑"/>
          <w:color w:val="333333"/>
          <w:sz w:val="24"/>
        </w:rPr>
        <w:t>底心（A，B或C）：除八个顶点处有晶格点外，在晶胞的一组平行面（A，B或C）的每个面中央还有一个晶格点</w:t>
      </w:r>
    </w:p>
    <w:p>
      <w:pPr>
        <w:spacing w:before="189" w:line="416" w:lineRule="exact"/>
        <w:ind w:left="100" w:right="0" w:firstLine="0"/>
        <w:jc w:val="left"/>
        <w:rPr>
          <w:rFonts w:hint="eastAsia" w:ascii="微软雅黑" w:hAnsi="微软雅黑" w:eastAsia="微软雅黑"/>
          <w:i/>
          <w:sz w:val="24"/>
        </w:rPr>
      </w:pPr>
      <w:r>
        <w:rPr>
          <w:rFonts w:hint="eastAsia" w:ascii="微软雅黑" w:hAnsi="微软雅黑" w:eastAsia="微软雅黑"/>
          <w:i/>
          <w:color w:val="333333"/>
          <w:sz w:val="24"/>
        </w:rPr>
        <w:t>7种不同晶系与每种晶系的6种不同晶格共有7 × 6 = 42种组合，但是有些组合其实是相同的，都能组成</w:t>
      </w:r>
    </w:p>
    <w:p>
      <w:pPr>
        <w:spacing w:before="0" w:line="416" w:lineRule="exact"/>
        <w:ind w:left="100" w:right="0" w:firstLine="0"/>
        <w:jc w:val="left"/>
        <w:rPr>
          <w:rFonts w:hint="eastAsia" w:ascii="微软雅黑" w:eastAsia="微软雅黑"/>
          <w:i/>
          <w:sz w:val="24"/>
        </w:rPr>
      </w:pPr>
      <w:r>
        <w:rPr>
          <w:rFonts w:hint="eastAsia" w:ascii="微软雅黑" w:eastAsia="微软雅黑"/>
          <w:i/>
          <w:color w:val="333333"/>
          <w:sz w:val="24"/>
        </w:rPr>
        <w:t>14种布拉维晶格</w:t>
      </w:r>
    </w:p>
    <w:p>
      <w:pPr>
        <w:spacing w:after="0" w:line="416" w:lineRule="exact"/>
        <w:jc w:val="left"/>
        <w:rPr>
          <w:rFonts w:hint="eastAsia" w:ascii="微软雅黑" w:eastAsia="微软雅黑"/>
          <w:sz w:val="24"/>
        </w:rPr>
        <w:sectPr>
          <w:pgSz w:w="12240" w:h="15840"/>
          <w:pgMar w:top="440" w:right="560" w:bottom="280" w:left="580" w:header="720" w:footer="720" w:gutter="0"/>
          <w:cols w:space="720" w:num="1"/>
        </w:sectPr>
      </w:pPr>
    </w:p>
    <w:p>
      <w:pPr>
        <w:pStyle w:val="6"/>
        <w:ind w:left="100"/>
        <w:rPr>
          <w:rFonts w:ascii="微软雅黑"/>
        </w:rPr>
      </w:pPr>
      <w:r>
        <w:rPr>
          <w:rFonts w:ascii="微软雅黑"/>
        </w:rPr>
        <w:drawing>
          <wp:inline distT="0" distB="0" distL="0" distR="0">
            <wp:extent cx="4495800" cy="7696200"/>
            <wp:effectExtent l="0" t="0" r="0" b="0"/>
            <wp:docPr id="2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jpeg"/>
                    <pic:cNvPicPr>
                      <a:picLocks noChangeAspect="1"/>
                    </pic:cNvPicPr>
                  </pic:nvPicPr>
                  <pic:blipFill>
                    <a:blip r:embed="rId13" cstate="print"/>
                    <a:stretch>
                      <a:fillRect/>
                    </a:stretch>
                  </pic:blipFill>
                  <pic:spPr>
                    <a:xfrm>
                      <a:off x="0" y="0"/>
                      <a:ext cx="4495800" cy="7696200"/>
                    </a:xfrm>
                    <a:prstGeom prst="rect">
                      <a:avLst/>
                    </a:prstGeom>
                  </pic:spPr>
                </pic:pic>
              </a:graphicData>
            </a:graphic>
          </wp:inline>
        </w:drawing>
      </w:r>
    </w:p>
    <w:p>
      <w:pPr>
        <w:pStyle w:val="6"/>
        <w:spacing w:before="16"/>
        <w:rPr>
          <w:rFonts w:ascii="微软雅黑"/>
          <w:i/>
          <w:sz w:val="16"/>
        </w:rPr>
      </w:pPr>
    </w:p>
    <w:p>
      <w:pPr>
        <w:spacing w:before="0" w:line="766" w:lineRule="exact"/>
        <w:ind w:left="100" w:right="0" w:firstLine="0"/>
        <w:jc w:val="left"/>
        <w:rPr>
          <w:rFonts w:hint="eastAsia" w:ascii="微软雅黑" w:eastAsia="微软雅黑"/>
          <w:b/>
          <w:sz w:val="42"/>
        </w:rPr>
      </w:pPr>
      <w:r>
        <w:rPr>
          <w:rFonts w:hint="eastAsia" w:ascii="微软雅黑" w:eastAsia="微软雅黑"/>
          <w:b/>
          <w:sz w:val="42"/>
        </w:rPr>
        <w:t>三、模型建立</w:t>
      </w:r>
    </w:p>
    <w:p>
      <w:pPr>
        <w:pStyle w:val="10"/>
        <w:numPr>
          <w:ilvl w:val="1"/>
          <w:numId w:val="3"/>
        </w:numPr>
        <w:tabs>
          <w:tab w:val="left" w:pos="755"/>
        </w:tabs>
        <w:spacing w:before="221" w:after="0" w:line="240" w:lineRule="auto"/>
        <w:ind w:left="754" w:right="0" w:hanging="655"/>
        <w:jc w:val="left"/>
        <w:rPr>
          <w:b/>
          <w:sz w:val="36"/>
        </w:rPr>
      </w:pPr>
      <w:r>
        <w:rPr>
          <w:b/>
          <w:sz w:val="36"/>
        </w:rPr>
        <w:t>POSCAR格式</w:t>
      </w:r>
    </w:p>
    <w:p>
      <w:pPr>
        <w:spacing w:before="110"/>
        <w:ind w:left="385" w:right="0" w:firstLine="0"/>
        <w:jc w:val="left"/>
        <w:rPr>
          <w:rFonts w:hint="eastAsia" w:ascii="微软雅黑" w:eastAsia="微软雅黑"/>
          <w:sz w:val="24"/>
        </w:rPr>
      </w:pPr>
      <w:r>
        <w:pict>
          <v:line id="_x0000_s1046" o:spid="_x0000_s1046" o:spt="20" style="position:absolute;left:0pt;margin-left:35.5pt;margin-top:7.05pt;height:18.75pt;width:0pt;mso-position-horizontal-relative:page;z-index:251691008;mso-width-relative:page;mso-height-relative:page;" stroked="t" coordsize="21600,21600">
            <v:path arrowok="t"/>
            <v:fill focussize="0,0"/>
            <v:stroke weight="3.00267716535433pt" color="#D5D5D5"/>
            <v:imagedata o:title=""/>
            <o:lock v:ext="edit"/>
          </v:line>
        </w:pict>
      </w:r>
      <w:r>
        <w:rPr>
          <w:rFonts w:hint="eastAsia" w:ascii="微软雅黑" w:eastAsia="微软雅黑"/>
          <w:color w:val="5C5C5C"/>
          <w:sz w:val="24"/>
        </w:rPr>
        <w:t>POSCAR文件描述了所计算体系的晶胞参数，原子个数以及晶胞中原子位置</w:t>
      </w:r>
    </w:p>
    <w:p>
      <w:pPr>
        <w:spacing w:after="0"/>
        <w:jc w:val="left"/>
        <w:rPr>
          <w:rFonts w:hint="eastAsia" w:ascii="微软雅黑" w:eastAsia="微软雅黑"/>
          <w:sz w:val="24"/>
        </w:rPr>
        <w:sectPr>
          <w:pgSz w:w="12240" w:h="15840"/>
          <w:pgMar w:top="600" w:right="560" w:bottom="280" w:left="580" w:header="720" w:footer="720" w:gutter="0"/>
          <w:cols w:space="720" w:num="1"/>
        </w:sectPr>
      </w:pPr>
    </w:p>
    <w:p>
      <w:pPr>
        <w:pStyle w:val="6"/>
        <w:ind w:left="100"/>
        <w:rPr>
          <w:rFonts w:ascii="微软雅黑"/>
        </w:rPr>
      </w:pPr>
      <w:r>
        <w:rPr>
          <w:rFonts w:ascii="微软雅黑"/>
        </w:rPr>
        <w:drawing>
          <wp:inline distT="0" distB="0" distL="0" distR="0">
            <wp:extent cx="4869815" cy="1600835"/>
            <wp:effectExtent l="0" t="0" r="0" b="0"/>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png"/>
                    <pic:cNvPicPr>
                      <a:picLocks noChangeAspect="1"/>
                    </pic:cNvPicPr>
                  </pic:nvPicPr>
                  <pic:blipFill>
                    <a:blip r:embed="rId14" cstate="print"/>
                    <a:stretch>
                      <a:fillRect/>
                    </a:stretch>
                  </pic:blipFill>
                  <pic:spPr>
                    <a:xfrm>
                      <a:off x="0" y="0"/>
                      <a:ext cx="4870281" cy="1601057"/>
                    </a:xfrm>
                    <a:prstGeom prst="rect">
                      <a:avLst/>
                    </a:prstGeom>
                  </pic:spPr>
                </pic:pic>
              </a:graphicData>
            </a:graphic>
          </wp:inline>
        </w:drawing>
      </w:r>
    </w:p>
    <w:p>
      <w:pPr>
        <w:pStyle w:val="6"/>
        <w:spacing w:before="9"/>
        <w:rPr>
          <w:rFonts w:ascii="微软雅黑"/>
          <w:sz w:val="8"/>
        </w:rPr>
      </w:pPr>
    </w:p>
    <w:p>
      <w:pPr>
        <w:pStyle w:val="10"/>
        <w:numPr>
          <w:ilvl w:val="2"/>
          <w:numId w:val="3"/>
        </w:numPr>
        <w:tabs>
          <w:tab w:val="left" w:pos="581"/>
        </w:tabs>
        <w:spacing w:before="37" w:after="0" w:line="416" w:lineRule="exact"/>
        <w:ind w:left="580" w:right="0" w:hanging="271"/>
        <w:jc w:val="left"/>
        <w:rPr>
          <w:sz w:val="24"/>
        </w:rPr>
      </w:pPr>
      <w:r>
        <w:rPr>
          <w:color w:val="333333"/>
          <w:sz w:val="24"/>
        </w:rPr>
        <w:t>第一行：体系的名称</w:t>
      </w:r>
    </w:p>
    <w:p>
      <w:pPr>
        <w:pStyle w:val="10"/>
        <w:numPr>
          <w:ilvl w:val="2"/>
          <w:numId w:val="3"/>
        </w:numPr>
        <w:tabs>
          <w:tab w:val="left" w:pos="581"/>
        </w:tabs>
        <w:spacing w:before="0" w:after="0" w:line="390" w:lineRule="exact"/>
        <w:ind w:left="580" w:right="0" w:hanging="271"/>
        <w:jc w:val="left"/>
        <w:rPr>
          <w:sz w:val="24"/>
        </w:rPr>
      </w:pPr>
      <w:r>
        <w:rPr>
          <w:color w:val="333333"/>
          <w:sz w:val="24"/>
        </w:rPr>
        <w:t>第二行：基矢的缩放系数，可认为晶格常数</w:t>
      </w:r>
    </w:p>
    <w:p>
      <w:pPr>
        <w:pStyle w:val="10"/>
        <w:numPr>
          <w:ilvl w:val="2"/>
          <w:numId w:val="3"/>
        </w:numPr>
        <w:tabs>
          <w:tab w:val="left" w:pos="581"/>
        </w:tabs>
        <w:spacing w:before="0" w:after="0" w:line="383" w:lineRule="exact"/>
        <w:ind w:left="580" w:right="0" w:hanging="271"/>
        <w:jc w:val="left"/>
        <w:rPr>
          <w:sz w:val="24"/>
        </w:rPr>
      </w:pPr>
      <w:r>
        <w:rPr>
          <w:color w:val="333333"/>
          <w:sz w:val="24"/>
        </w:rPr>
        <w:t>第三行至第五行：基矢，对应实空间直角坐标系</w:t>
      </w:r>
    </w:p>
    <w:p>
      <w:pPr>
        <w:pStyle w:val="10"/>
        <w:numPr>
          <w:ilvl w:val="2"/>
          <w:numId w:val="3"/>
        </w:numPr>
        <w:tabs>
          <w:tab w:val="left" w:pos="581"/>
        </w:tabs>
        <w:spacing w:before="0" w:after="0" w:line="383" w:lineRule="exact"/>
        <w:ind w:left="580" w:right="0" w:hanging="271"/>
        <w:jc w:val="left"/>
        <w:rPr>
          <w:sz w:val="24"/>
        </w:rPr>
      </w:pPr>
      <w:r>
        <w:rPr>
          <w:color w:val="333333"/>
          <w:sz w:val="24"/>
        </w:rPr>
        <w:t>第六行：原胞中原子的个数</w:t>
      </w:r>
    </w:p>
    <w:p>
      <w:pPr>
        <w:pStyle w:val="10"/>
        <w:numPr>
          <w:ilvl w:val="2"/>
          <w:numId w:val="3"/>
        </w:numPr>
        <w:tabs>
          <w:tab w:val="left" w:pos="581"/>
        </w:tabs>
        <w:spacing w:before="0" w:after="0" w:line="383" w:lineRule="exact"/>
        <w:ind w:left="580" w:right="0" w:hanging="271"/>
        <w:jc w:val="left"/>
        <w:rPr>
          <w:sz w:val="24"/>
        </w:rPr>
      </w:pPr>
      <w:r>
        <w:rPr>
          <w:color w:val="333333"/>
          <w:sz w:val="24"/>
        </w:rPr>
        <w:t>第七行：说明原子的坐标是相对基矢给出的</w:t>
      </w:r>
    </w:p>
    <w:p>
      <w:pPr>
        <w:pStyle w:val="10"/>
        <w:numPr>
          <w:ilvl w:val="2"/>
          <w:numId w:val="3"/>
        </w:numPr>
        <w:tabs>
          <w:tab w:val="left" w:pos="581"/>
        </w:tabs>
        <w:spacing w:before="0" w:after="0" w:line="409" w:lineRule="exact"/>
        <w:ind w:left="580" w:right="0" w:hanging="271"/>
        <w:jc w:val="left"/>
        <w:rPr>
          <w:sz w:val="24"/>
        </w:rPr>
      </w:pPr>
      <w:r>
        <w:rPr>
          <w:color w:val="333333"/>
          <w:sz w:val="24"/>
        </w:rPr>
        <w:t>第八行至第九行：各原子的位置</w:t>
      </w:r>
    </w:p>
    <w:p>
      <w:pPr>
        <w:pStyle w:val="10"/>
        <w:numPr>
          <w:ilvl w:val="1"/>
          <w:numId w:val="3"/>
        </w:numPr>
        <w:tabs>
          <w:tab w:val="left" w:pos="755"/>
        </w:tabs>
        <w:spacing w:before="210" w:after="0" w:line="240" w:lineRule="auto"/>
        <w:ind w:left="754" w:right="0" w:hanging="655"/>
        <w:jc w:val="left"/>
        <w:rPr>
          <w:b/>
          <w:sz w:val="36"/>
        </w:rPr>
      </w:pPr>
      <w:r>
        <w:rPr>
          <w:b/>
          <w:sz w:val="36"/>
        </w:rPr>
        <w:t>判断晶系类型</w:t>
      </w:r>
    </w:p>
    <w:p>
      <w:pPr>
        <w:spacing w:after="0" w:line="240" w:lineRule="auto"/>
        <w:jc w:val="left"/>
        <w:rPr>
          <w:sz w:val="36"/>
        </w:rPr>
        <w:sectPr>
          <w:pgSz w:w="12240" w:h="15840"/>
          <w:pgMar w:top="560" w:right="560" w:bottom="280" w:left="580" w:header="720" w:footer="720" w:gutter="0"/>
          <w:cols w:space="720" w:num="1"/>
        </w:sectPr>
      </w:pPr>
    </w:p>
    <w:p>
      <w:pPr>
        <w:pStyle w:val="6"/>
        <w:spacing w:before="5"/>
        <w:rPr>
          <w:rFonts w:ascii="微软雅黑"/>
          <w:b/>
          <w:sz w:val="12"/>
        </w:rPr>
      </w:pPr>
    </w:p>
    <w:p>
      <w:pPr>
        <w:pStyle w:val="6"/>
        <w:ind w:left="189"/>
        <w:rPr>
          <w:rFonts w:ascii="微软雅黑"/>
        </w:rPr>
      </w:pPr>
      <w:r>
        <w:rPr>
          <w:rFonts w:ascii="微软雅黑"/>
        </w:rPr>
        <w:pict>
          <v:group id="_x0000_s1047" o:spid="_x0000_s1047" o:spt="203" style="height:400.55pt;width:536.1pt;" coordsize="10722,8011">
            <o:lock v:ext="edit"/>
            <v:rect id="_x0000_s1048" o:spid="_x0000_s1048" o:spt="1" style="position:absolute;left:3622;top:3554;height:36;width:381;" fillcolor="#E7E7E7" filled="t" stroked="f" coordsize="21600,21600">
              <v:path/>
              <v:fill on="t" opacity="32636f" focussize="0,0"/>
              <v:stroke on="f"/>
              <v:imagedata o:title=""/>
              <o:lock v:ext="edit"/>
            </v:rect>
            <v:rect id="_x0000_s1049" o:spid="_x0000_s1049" o:spt="1" style="position:absolute;left:3622;top:3816;height:43;width:381;" fillcolor="#E7E7E7" filled="t" stroked="f" coordsize="21600,21600">
              <v:path/>
              <v:fill on="t" opacity="32636f" focussize="0,0"/>
              <v:stroke on="f"/>
              <v:imagedata o:title=""/>
              <o:lock v:ext="edit"/>
            </v:rect>
            <v:shape id="_x0000_s1050" o:spid="_x0000_s1050" o:spt="75" type="#_x0000_t75" style="position:absolute;left:0;top:0;height:8011;width:10722;" filled="f" stroked="f" coordsize="21600,21600">
              <v:path/>
              <v:fill on="f" focussize="0,0"/>
              <v:stroke on="f"/>
              <v:imagedata r:id="rId15" o:title=""/>
              <o:lock v:ext="edit" aspectratio="t"/>
            </v:shape>
            <v:rect id="_x0000_s1051" o:spid="_x0000_s1051" o:spt="1" style="position:absolute;left:7653;top:6445;height:36;width:951;" fillcolor="#E7E7E7" filled="t" stroked="f" coordsize="21600,21600">
              <v:path/>
              <v:fill on="t" opacity="32636f" focussize="0,0"/>
              <v:stroke on="f"/>
              <v:imagedata o:title=""/>
              <o:lock v:ext="edit"/>
            </v:rect>
            <v:rect id="_x0000_s1052" o:spid="_x0000_s1052" o:spt="1" style="position:absolute;left:7653;top:6707;height:43;width:951;" fillcolor="#E7E7E7" filled="t" stroked="f" coordsize="21600,21600">
              <v:path/>
              <v:fill on="t" opacity="32636f" focussize="0,0"/>
              <v:stroke on="f"/>
              <v:imagedata o:title=""/>
              <o:lock v:ext="edit"/>
            </v:rect>
            <v:shape id="_x0000_s1053" o:spid="_x0000_s1053" o:spt="202" type="#_x0000_t202" style="position:absolute;left:8034;top:419;height:251;width:21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w w:val="99"/>
                        <w:sz w:val="19"/>
                      </w:rPr>
                      <w:t>是</w:t>
                    </w:r>
                  </w:p>
                </w:txbxContent>
              </v:textbox>
            </v:shape>
            <v:shape id="_x0000_s1054" o:spid="_x0000_s1054" o:spt="202" type="#_x0000_t202" style="position:absolute;left:9836;top:419;height:251;width:78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立方晶系</w:t>
                    </w:r>
                  </w:p>
                </w:txbxContent>
              </v:textbox>
            </v:shape>
            <v:shape id="_x0000_s1055" o:spid="_x0000_s1055" o:spt="202" type="#_x0000_t202" style="position:absolute;left:3622;top:987;height:251;width:40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三个</w:t>
                    </w:r>
                  </w:p>
                </w:txbxContent>
              </v:textbox>
            </v:shape>
            <v:shape id="_x0000_s1056" o:spid="_x0000_s1056" o:spt="202" type="#_x0000_t202" style="position:absolute;left:4564;top:987;height:251;width:1732;"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三轴角是否皆为直角</w:t>
                    </w:r>
                  </w:p>
                </w:txbxContent>
              </v:textbox>
            </v:shape>
            <v:shape id="_x0000_s1057" o:spid="_x0000_s1057" o:spt="202" type="#_x0000_t202" style="position:absolute;left:8034;top:1734;height:251;width:21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w w:val="99"/>
                        <w:sz w:val="19"/>
                      </w:rPr>
                      <w:t>否</w:t>
                    </w:r>
                  </w:p>
                </w:txbxContent>
              </v:textbox>
            </v:shape>
            <v:shape id="_x0000_s1058" o:spid="_x0000_s1058" o:spt="202" type="#_x0000_t202" style="position:absolute;left:9836;top:1734;height:251;width:78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三方晶系</w:t>
                    </w:r>
                  </w:p>
                </w:txbxContent>
              </v:textbox>
            </v:shape>
            <v:shape id="_x0000_s1059" o:spid="_x0000_s1059" o:spt="202" type="#_x0000_t202" style="position:absolute;left:7368;top:2870;height:251;width:1542;"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三轴角皆为九十度</w:t>
                    </w:r>
                  </w:p>
                </w:txbxContent>
              </v:textbox>
            </v:shape>
            <v:shape id="_x0000_s1060" o:spid="_x0000_s1060" o:spt="202" type="#_x0000_t202" style="position:absolute;left:9836;top:2870;height:251;width:78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四方晶系</w:t>
                    </w:r>
                  </w:p>
                </w:txbxContent>
              </v:textbox>
            </v:shape>
            <v:shape id="_x0000_s1061" o:spid="_x0000_s1061" o:spt="202" type="#_x0000_t202" style="position:absolute;left:124;top:3590;height:221;width:437;" filled="f" stroked="f" coordsize="21600,21600">
              <v:path/>
              <v:fill on="f" focussize="0,0"/>
              <v:stroke on="f" joinstyle="miter"/>
              <v:imagedata o:title=""/>
              <o:lock v:ext="edit"/>
              <v:textbox inset="0mm,0mm,0mm,0mm">
                <w:txbxContent>
                  <w:p>
                    <w:pPr>
                      <w:spacing w:before="0"/>
                      <w:ind w:left="0" w:right="0" w:firstLine="0"/>
                      <w:jc w:val="left"/>
                      <w:rPr>
                        <w:rFonts w:ascii="Trebuchet MS"/>
                        <w:sz w:val="19"/>
                      </w:rPr>
                    </w:pPr>
                    <w:r>
                      <w:rPr>
                        <w:rFonts w:ascii="Trebuchet MS"/>
                        <w:color w:val="333333"/>
                        <w:sz w:val="19"/>
                      </w:rPr>
                      <w:t>Start</w:t>
                    </w:r>
                  </w:p>
                </w:txbxContent>
              </v:textbox>
            </v:shape>
            <v:shape id="_x0000_s1062" o:spid="_x0000_s1062" o:spt="202" type="#_x0000_t202" style="position:absolute;left:1528;top:3567;height:251;width:1542;"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三边两两相等个数</w:t>
                    </w:r>
                  </w:p>
                </w:txbxContent>
              </v:textbox>
            </v:shape>
            <v:shape id="_x0000_s1063" o:spid="_x0000_s1063" o:spt="202" type="#_x0000_t202" style="position:absolute;left:3622;top:3567;height:251;width:40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两个</w:t>
                    </w:r>
                  </w:p>
                </w:txbxContent>
              </v:textbox>
            </v:shape>
            <v:shape id="_x0000_s1064" o:spid="_x0000_s1064" o:spt="202" type="#_x0000_t202" style="position:absolute;left:4850;top:3567;height:251;width:1162;"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三轴角间关系</w:t>
                    </w:r>
                  </w:p>
                </w:txbxContent>
              </v:textbox>
            </v:shape>
            <v:shape id="_x0000_s1065" o:spid="_x0000_s1065" o:spt="202" type="#_x0000_t202" style="position:absolute;left:6838;top:4160;height:251;width:2602;"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两轴角为直角且一轴角为</w:t>
                    </w:r>
                    <w:r>
                      <w:rPr>
                        <w:rFonts w:ascii="Trebuchet MS" w:eastAsia="Trebuchet MS"/>
                        <w:color w:val="333333"/>
                        <w:sz w:val="19"/>
                      </w:rPr>
                      <w:t>120</w:t>
                    </w:r>
                    <w:r>
                      <w:rPr>
                        <w:rFonts w:hint="eastAsia" w:ascii="微软雅黑" w:eastAsia="微软雅黑"/>
                        <w:color w:val="333333"/>
                        <w:sz w:val="19"/>
                      </w:rPr>
                      <w:t>度</w:t>
                    </w:r>
                  </w:p>
                </w:txbxContent>
              </v:textbox>
            </v:shape>
            <v:shape id="_x0000_s1066" o:spid="_x0000_s1066" o:spt="202" type="#_x0000_t202" style="position:absolute;left:9836;top:4160;height:251;width:78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六方晶系</w:t>
                    </w:r>
                  </w:p>
                </w:txbxContent>
              </v:textbox>
            </v:shape>
            <v:shape id="_x0000_s1067" o:spid="_x0000_s1067" o:spt="202" type="#_x0000_t202" style="position:absolute;left:7558;top:5296;height:251;width:1162;"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三角皆为直角</w:t>
                    </w:r>
                  </w:p>
                </w:txbxContent>
              </v:textbox>
            </v:shape>
            <v:shape id="_x0000_s1068" o:spid="_x0000_s1068" o:spt="202" type="#_x0000_t202" style="position:absolute;left:9836;top:5296;height:251;width:78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斜方晶系</w:t>
                    </w:r>
                  </w:p>
                </w:txbxContent>
              </v:textbox>
            </v:shape>
            <v:shape id="_x0000_s1069" o:spid="_x0000_s1069" o:spt="202" type="#_x0000_t202" style="position:absolute;left:3622;top:6433;height:251;width:40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零个</w:t>
                    </w:r>
                  </w:p>
                </w:txbxContent>
              </v:textbox>
            </v:shape>
            <v:shape id="_x0000_s1070" o:spid="_x0000_s1070" o:spt="202" type="#_x0000_t202" style="position:absolute;left:4850;top:6433;height:251;width:1162;"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三轴角间关系</w:t>
                    </w:r>
                  </w:p>
                </w:txbxContent>
              </v:textbox>
            </v:shape>
            <v:shape id="_x0000_s1071" o:spid="_x0000_s1071" o:spt="202" type="#_x0000_t202" style="position:absolute;left:7653;top:6458;height:251;width:97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两角为直角</w:t>
                    </w:r>
                  </w:p>
                </w:txbxContent>
              </v:textbox>
            </v:shape>
            <v:shape id="_x0000_s1072" o:spid="_x0000_s1072" o:spt="202" type="#_x0000_t202" style="position:absolute;left:9836;top:6458;height:251;width:78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单斜晶系</w:t>
                    </w:r>
                  </w:p>
                </w:txbxContent>
              </v:textbox>
            </v:shape>
            <v:shape id="_x0000_s1073" o:spid="_x0000_s1073" o:spt="202" type="#_x0000_t202" style="position:absolute;left:7463;top:7594;height:251;width:1352;"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三角皆不为直角</w:t>
                    </w:r>
                  </w:p>
                </w:txbxContent>
              </v:textbox>
            </v:shape>
            <v:shape id="_x0000_s1074" o:spid="_x0000_s1074" o:spt="202" type="#_x0000_t202" style="position:absolute;left:9836;top:7594;height:251;width:781;" filled="f" stroked="f" coordsize="21600,21600">
              <v:path/>
              <v:fill on="f" focussize="0,0"/>
              <v:stroke on="f" joinstyle="miter"/>
              <v:imagedata o:title=""/>
              <o:lock v:ext="edit"/>
              <v:textbox inset="0mm,0mm,0mm,0mm">
                <w:txbxContent>
                  <w:p>
                    <w:pPr>
                      <w:spacing w:before="0" w:line="251" w:lineRule="exact"/>
                      <w:ind w:left="0" w:right="0" w:firstLine="0"/>
                      <w:jc w:val="left"/>
                      <w:rPr>
                        <w:rFonts w:hint="eastAsia" w:ascii="微软雅黑" w:eastAsia="微软雅黑"/>
                        <w:sz w:val="19"/>
                      </w:rPr>
                    </w:pPr>
                    <w:r>
                      <w:rPr>
                        <w:rFonts w:hint="eastAsia" w:ascii="微软雅黑" w:eastAsia="微软雅黑"/>
                        <w:color w:val="333333"/>
                        <w:sz w:val="19"/>
                      </w:rPr>
                      <w:t>三斜晶系</w:t>
                    </w:r>
                  </w:p>
                </w:txbxContent>
              </v:textbox>
            </v:shape>
            <w10:wrap type="none"/>
            <w10:anchorlock/>
          </v:group>
        </w:pict>
      </w:r>
    </w:p>
    <w:p>
      <w:pPr>
        <w:pStyle w:val="6"/>
        <w:rPr>
          <w:rFonts w:ascii="微软雅黑"/>
          <w:b/>
        </w:rPr>
      </w:pPr>
    </w:p>
    <w:p>
      <w:pPr>
        <w:pStyle w:val="6"/>
        <w:rPr>
          <w:rFonts w:ascii="微软雅黑"/>
          <w:b/>
        </w:rPr>
      </w:pPr>
    </w:p>
    <w:p>
      <w:pPr>
        <w:pStyle w:val="6"/>
        <w:spacing w:before="2"/>
        <w:rPr>
          <w:rFonts w:ascii="微软雅黑"/>
          <w:b/>
          <w:sz w:val="23"/>
        </w:rPr>
      </w:pPr>
    </w:p>
    <w:p>
      <w:pPr>
        <w:spacing w:before="38"/>
        <w:ind w:left="100" w:right="0" w:firstLine="0"/>
        <w:jc w:val="left"/>
        <w:rPr>
          <w:rFonts w:hint="eastAsia" w:ascii="微软雅黑" w:eastAsia="微软雅黑"/>
          <w:sz w:val="24"/>
        </w:rPr>
      </w:pPr>
      <w:r>
        <w:rPr>
          <w:rFonts w:hint="eastAsia" w:ascii="微软雅黑" w:eastAsia="微软雅黑"/>
          <w:color w:val="333333"/>
          <w:sz w:val="24"/>
        </w:rPr>
        <w:t>实现代码：</w:t>
      </w:r>
    </w:p>
    <w:p>
      <w:pPr>
        <w:spacing w:after="0"/>
        <w:jc w:val="left"/>
        <w:rPr>
          <w:rFonts w:hint="eastAsia" w:ascii="微软雅黑" w:eastAsia="微软雅黑"/>
          <w:sz w:val="24"/>
        </w:rPr>
        <w:sectPr>
          <w:pgSz w:w="12240" w:h="15840"/>
          <w:pgMar w:top="1500" w:right="560" w:bottom="280" w:left="580" w:header="720" w:footer="720" w:gutter="0"/>
          <w:cols w:space="720" w:num="1"/>
        </w:sectPr>
      </w:pPr>
    </w:p>
    <w:p>
      <w:pPr>
        <w:pStyle w:val="6"/>
        <w:spacing w:before="51" w:line="292" w:lineRule="auto"/>
        <w:ind w:left="263" w:right="8437"/>
      </w:pPr>
      <w:r>
        <w:rPr>
          <w:color w:val="A61C5C"/>
        </w:rPr>
        <w:t xml:space="preserve">import </w:t>
      </w:r>
      <w:r>
        <w:rPr>
          <w:color w:val="333333"/>
        </w:rPr>
        <w:t xml:space="preserve">linecache </w:t>
      </w:r>
      <w:r>
        <w:rPr>
          <w:color w:val="A61C5C"/>
        </w:rPr>
        <w:t xml:space="preserve">import </w:t>
      </w:r>
      <w:r>
        <w:rPr>
          <w:color w:val="333333"/>
        </w:rPr>
        <w:t xml:space="preserve">numpy </w:t>
      </w:r>
      <w:r>
        <w:rPr>
          <w:color w:val="A61C5C"/>
        </w:rPr>
        <w:t xml:space="preserve">as </w:t>
      </w:r>
      <w:r>
        <w:rPr>
          <w:color w:val="333333"/>
        </w:rPr>
        <w:t xml:space="preserve">np </w:t>
      </w:r>
      <w:r>
        <w:rPr>
          <w:color w:val="A61C5C"/>
        </w:rPr>
        <w:t xml:space="preserve">import </w:t>
      </w:r>
      <w:r>
        <w:rPr>
          <w:color w:val="333333"/>
        </w:rPr>
        <w:t>math</w:t>
      </w:r>
    </w:p>
    <w:p>
      <w:pPr>
        <w:pStyle w:val="6"/>
      </w:pPr>
    </w:p>
    <w:p>
      <w:pPr>
        <w:pStyle w:val="6"/>
        <w:spacing w:before="9"/>
        <w:rPr>
          <w:sz w:val="21"/>
        </w:rPr>
      </w:pPr>
    </w:p>
    <w:p>
      <w:pPr>
        <w:pStyle w:val="6"/>
        <w:spacing w:line="367" w:lineRule="exact"/>
        <w:ind w:left="263"/>
        <w:rPr>
          <w:rFonts w:hint="eastAsia" w:ascii="微软雅黑" w:eastAsia="微软雅黑"/>
        </w:rPr>
      </w:pPr>
      <w:r>
        <w:rPr>
          <w:color w:val="424442"/>
        </w:rPr>
        <w:t xml:space="preserve"># </w:t>
      </w:r>
      <w:r>
        <w:rPr>
          <w:rFonts w:hint="eastAsia" w:ascii="微软雅黑" w:eastAsia="微软雅黑"/>
          <w:color w:val="424442"/>
        </w:rPr>
        <w:t>求向量模长，即晶胞轴长</w:t>
      </w:r>
    </w:p>
    <w:p>
      <w:pPr>
        <w:pStyle w:val="6"/>
        <w:spacing w:line="232" w:lineRule="exact"/>
        <w:ind w:left="263"/>
      </w:pPr>
      <w:r>
        <w:rPr>
          <w:color w:val="A61C5C"/>
        </w:rPr>
        <w:t xml:space="preserve">def </w:t>
      </w:r>
      <w:r>
        <w:rPr>
          <w:color w:val="3A2D4E"/>
        </w:rPr>
        <w:t>vec_len</w:t>
      </w:r>
      <w:r>
        <w:rPr>
          <w:color w:val="333333"/>
        </w:rPr>
        <w:t>(vec):</w:t>
      </w:r>
    </w:p>
    <w:p>
      <w:pPr>
        <w:pStyle w:val="6"/>
        <w:spacing w:before="51"/>
        <w:ind w:left="712"/>
      </w:pPr>
      <w:r>
        <w:rPr>
          <w:color w:val="A61C5C"/>
        </w:rPr>
        <w:t xml:space="preserve">return </w:t>
      </w:r>
      <w:r>
        <w:rPr>
          <w:color w:val="333333"/>
        </w:rPr>
        <w:t>np.linalg.norm(vec)</w:t>
      </w:r>
    </w:p>
    <w:p>
      <w:pPr>
        <w:pStyle w:val="6"/>
      </w:pPr>
    </w:p>
    <w:p>
      <w:pPr>
        <w:pStyle w:val="6"/>
        <w:spacing w:before="3"/>
        <w:rPr>
          <w:sz w:val="26"/>
        </w:rPr>
      </w:pPr>
    </w:p>
    <w:p>
      <w:pPr>
        <w:pStyle w:val="6"/>
        <w:spacing w:line="367" w:lineRule="exact"/>
        <w:ind w:left="263"/>
        <w:rPr>
          <w:rFonts w:hint="eastAsia" w:ascii="微软雅黑" w:eastAsia="微软雅黑"/>
        </w:rPr>
      </w:pPr>
      <w:r>
        <w:rPr>
          <w:color w:val="424442"/>
        </w:rPr>
        <w:t xml:space="preserve"># </w:t>
      </w:r>
      <w:r>
        <w:rPr>
          <w:rFonts w:hint="eastAsia" w:ascii="微软雅黑" w:eastAsia="微软雅黑"/>
          <w:color w:val="424442"/>
        </w:rPr>
        <w:t>求两向量间夹角，即晶胞轴角</w:t>
      </w:r>
    </w:p>
    <w:p>
      <w:pPr>
        <w:pStyle w:val="6"/>
        <w:spacing w:line="232" w:lineRule="exact"/>
        <w:ind w:left="263"/>
      </w:pPr>
      <w:r>
        <w:rPr>
          <w:color w:val="A61C5C"/>
        </w:rPr>
        <w:t xml:space="preserve">def </w:t>
      </w:r>
      <w:r>
        <w:rPr>
          <w:color w:val="3A2D4E"/>
        </w:rPr>
        <w:t>vec_angle</w:t>
      </w:r>
      <w:r>
        <w:rPr>
          <w:color w:val="333333"/>
        </w:rPr>
        <w:t>(v1, v2):</w:t>
      </w:r>
    </w:p>
    <w:p>
      <w:pPr>
        <w:pStyle w:val="6"/>
        <w:spacing w:before="51" w:line="292" w:lineRule="auto"/>
        <w:ind w:left="712" w:right="7658"/>
      </w:pPr>
      <w:r>
        <w:rPr>
          <w:color w:val="333333"/>
        </w:rPr>
        <w:t xml:space="preserve">l1 </w:t>
      </w:r>
      <w:r>
        <w:rPr>
          <w:color w:val="A61C5C"/>
        </w:rPr>
        <w:t xml:space="preserve">= </w:t>
      </w:r>
      <w:r>
        <w:rPr>
          <w:color w:val="333333"/>
        </w:rPr>
        <w:t xml:space="preserve">np.linalg.norm(v1) l2 </w:t>
      </w:r>
      <w:r>
        <w:rPr>
          <w:color w:val="A61C5C"/>
        </w:rPr>
        <w:t xml:space="preserve">= </w:t>
      </w:r>
      <w:r>
        <w:rPr>
          <w:color w:val="333333"/>
        </w:rPr>
        <w:t>np.linalg.norm(v2)</w:t>
      </w:r>
    </w:p>
    <w:p>
      <w:pPr>
        <w:pStyle w:val="6"/>
        <w:spacing w:line="585" w:lineRule="auto"/>
        <w:ind w:left="712" w:right="5679"/>
      </w:pPr>
      <w:r>
        <w:rPr>
          <w:color w:val="333333"/>
        </w:rPr>
        <w:t xml:space="preserve">cos_angle </w:t>
      </w:r>
      <w:r>
        <w:rPr>
          <w:color w:val="A61C5C"/>
        </w:rPr>
        <w:t xml:space="preserve">= </w:t>
      </w:r>
      <w:r>
        <w:rPr>
          <w:color w:val="333333"/>
        </w:rPr>
        <w:t xml:space="preserve">np.dot(v1, v2) </w:t>
      </w:r>
      <w:r>
        <w:rPr>
          <w:color w:val="A61C5C"/>
        </w:rPr>
        <w:t xml:space="preserve">/ </w:t>
      </w:r>
      <w:r>
        <w:rPr>
          <w:color w:val="333333"/>
        </w:rPr>
        <w:t xml:space="preserve">(l1 </w:t>
      </w:r>
      <w:r>
        <w:rPr>
          <w:color w:val="A61C5C"/>
        </w:rPr>
        <w:t xml:space="preserve">* </w:t>
      </w:r>
      <w:r>
        <w:rPr>
          <w:color w:val="333333"/>
        </w:rPr>
        <w:t xml:space="preserve">l2) angle </w:t>
      </w:r>
      <w:r>
        <w:rPr>
          <w:color w:val="A61C5C"/>
        </w:rPr>
        <w:t xml:space="preserve">= </w:t>
      </w:r>
      <w:r>
        <w:rPr>
          <w:color w:val="333333"/>
        </w:rPr>
        <w:t>np.arccos(cos_angle)</w:t>
      </w:r>
    </w:p>
    <w:p>
      <w:pPr>
        <w:pStyle w:val="6"/>
        <w:spacing w:line="232" w:lineRule="exact"/>
        <w:ind w:left="712"/>
      </w:pPr>
      <w:r>
        <w:rPr>
          <w:color w:val="A61C5C"/>
        </w:rPr>
        <w:t xml:space="preserve">return </w:t>
      </w:r>
      <w:r>
        <w:rPr>
          <w:color w:val="333333"/>
        </w:rPr>
        <w:t xml:space="preserve">angle </w:t>
      </w:r>
      <w:r>
        <w:rPr>
          <w:color w:val="A61C5C"/>
        </w:rPr>
        <w:t xml:space="preserve">/ </w:t>
      </w:r>
      <w:r>
        <w:rPr>
          <w:color w:val="333333"/>
        </w:rPr>
        <w:t>math.pi</w:t>
      </w:r>
    </w:p>
    <w:p>
      <w:pPr>
        <w:pStyle w:val="6"/>
        <w:spacing w:before="4"/>
        <w:rPr>
          <w:sz w:val="21"/>
        </w:rPr>
      </w:pPr>
    </w:p>
    <w:p>
      <w:pPr>
        <w:pStyle w:val="6"/>
        <w:spacing w:line="620" w:lineRule="atLeast"/>
        <w:ind w:left="263" w:right="8365"/>
        <w:rPr>
          <w:rFonts w:hint="eastAsia" w:ascii="微软雅黑" w:eastAsia="微软雅黑"/>
        </w:rPr>
      </w:pPr>
      <w:r>
        <w:rPr>
          <w:color w:val="333333"/>
        </w:rPr>
        <w:t xml:space="preserve">file_name </w:t>
      </w:r>
      <w:r>
        <w:rPr>
          <w:color w:val="A61C5C"/>
        </w:rPr>
        <w:t xml:space="preserve">= </w:t>
      </w:r>
      <w:r>
        <w:rPr>
          <w:color w:val="173690"/>
        </w:rPr>
        <w:t xml:space="preserve">"./POSCAR" </w:t>
      </w:r>
      <w:r>
        <w:rPr>
          <w:color w:val="424442"/>
          <w:spacing w:val="3"/>
        </w:rPr>
        <w:t xml:space="preserve"># </w:t>
      </w:r>
      <w:r>
        <w:rPr>
          <w:rFonts w:hint="eastAsia" w:ascii="微软雅黑" w:eastAsia="微软雅黑"/>
          <w:color w:val="424442"/>
        </w:rPr>
        <w:t>打开</w:t>
      </w:r>
      <w:r>
        <w:rPr>
          <w:color w:val="424442"/>
        </w:rPr>
        <w:t>POSCAR</w:t>
      </w:r>
      <w:r>
        <w:rPr>
          <w:rFonts w:hint="eastAsia" w:ascii="微软雅黑" w:eastAsia="微软雅黑"/>
          <w:color w:val="424442"/>
        </w:rPr>
        <w:t>文件</w:t>
      </w:r>
    </w:p>
    <w:p>
      <w:pPr>
        <w:pStyle w:val="6"/>
        <w:spacing w:before="18" w:line="218" w:lineRule="auto"/>
        <w:ind w:left="263" w:right="8253"/>
        <w:rPr>
          <w:rFonts w:hint="eastAsia" w:ascii="微软雅黑" w:eastAsia="微软雅黑"/>
        </w:rPr>
      </w:pPr>
      <w:r>
        <w:rPr>
          <w:color w:val="A61C5C"/>
        </w:rPr>
        <w:t>file = open</w:t>
      </w:r>
      <w:r>
        <w:rPr>
          <w:color w:val="333333"/>
        </w:rPr>
        <w:t>(</w:t>
      </w:r>
      <w:r>
        <w:rPr>
          <w:color w:val="173690"/>
        </w:rPr>
        <w:t>"./POSCAR"</w:t>
      </w:r>
      <w:r>
        <w:rPr>
          <w:color w:val="333333"/>
        </w:rPr>
        <w:t xml:space="preserve">) </w:t>
      </w:r>
      <w:r>
        <w:rPr>
          <w:color w:val="424442"/>
          <w:spacing w:val="2"/>
        </w:rPr>
        <w:t xml:space="preserve"># </w:t>
      </w:r>
      <w:r>
        <w:rPr>
          <w:rFonts w:hint="eastAsia" w:ascii="微软雅黑" w:eastAsia="微软雅黑"/>
          <w:color w:val="424442"/>
        </w:rPr>
        <w:t>读取</w:t>
      </w:r>
      <w:r>
        <w:rPr>
          <w:color w:val="424442"/>
        </w:rPr>
        <w:t>POSCAR</w:t>
      </w:r>
      <w:r>
        <w:rPr>
          <w:rFonts w:hint="eastAsia" w:ascii="微软雅黑" w:eastAsia="微软雅黑"/>
          <w:color w:val="424442"/>
        </w:rPr>
        <w:t>文件</w:t>
      </w:r>
    </w:p>
    <w:p>
      <w:pPr>
        <w:pStyle w:val="6"/>
        <w:spacing w:line="292" w:lineRule="exact"/>
        <w:ind w:left="263"/>
        <w:rPr>
          <w:rFonts w:hint="eastAsia" w:ascii="微软雅黑" w:eastAsia="微软雅黑"/>
        </w:rPr>
      </w:pPr>
      <w:r>
        <w:rPr>
          <w:color w:val="424442"/>
        </w:rPr>
        <w:t># constant_list</w:t>
      </w:r>
      <w:r>
        <w:rPr>
          <w:rFonts w:hint="eastAsia" w:ascii="微软雅黑" w:eastAsia="微软雅黑"/>
          <w:color w:val="424442"/>
        </w:rPr>
        <w:t>为</w:t>
      </w:r>
      <w:r>
        <w:rPr>
          <w:color w:val="424442"/>
        </w:rPr>
        <w:t>A,B,C</w:t>
      </w:r>
      <w:r>
        <w:rPr>
          <w:rFonts w:hint="eastAsia" w:ascii="微软雅黑" w:eastAsia="微软雅黑"/>
          <w:color w:val="424442"/>
        </w:rPr>
        <w:t>晶格参数</w:t>
      </w:r>
    </w:p>
    <w:p>
      <w:pPr>
        <w:pStyle w:val="6"/>
        <w:spacing w:line="218" w:lineRule="exact"/>
        <w:ind w:left="263"/>
      </w:pPr>
      <w:r>
        <w:rPr>
          <w:color w:val="333333"/>
        </w:rPr>
        <w:t xml:space="preserve">constant_list </w:t>
      </w:r>
      <w:r>
        <w:rPr>
          <w:color w:val="A61C5C"/>
        </w:rPr>
        <w:t xml:space="preserve">= </w:t>
      </w:r>
      <w:r>
        <w:rPr>
          <w:color w:val="333333"/>
        </w:rPr>
        <w:t>[]</w:t>
      </w:r>
    </w:p>
    <w:p>
      <w:pPr>
        <w:pStyle w:val="6"/>
        <w:spacing w:line="352" w:lineRule="exact"/>
        <w:ind w:left="263"/>
        <w:rPr>
          <w:rFonts w:hint="eastAsia" w:ascii="微软雅黑" w:eastAsia="微软雅黑"/>
        </w:rPr>
      </w:pPr>
      <w:r>
        <w:rPr>
          <w:color w:val="424442"/>
        </w:rPr>
        <w:t xml:space="preserve"># </w:t>
      </w:r>
      <w:r>
        <w:rPr>
          <w:rFonts w:hint="eastAsia" w:ascii="微软雅黑" w:eastAsia="微软雅黑"/>
          <w:color w:val="424442"/>
        </w:rPr>
        <w:t>创建</w:t>
      </w:r>
      <w:r>
        <w:rPr>
          <w:color w:val="424442"/>
        </w:rPr>
        <w:t>3*3</w:t>
      </w:r>
      <w:r>
        <w:rPr>
          <w:rFonts w:hint="eastAsia" w:ascii="微软雅黑" w:eastAsia="微软雅黑"/>
          <w:color w:val="424442"/>
        </w:rPr>
        <w:t>的二维数组用于存储基矢信息</w:t>
      </w:r>
    </w:p>
    <w:p>
      <w:pPr>
        <w:pStyle w:val="6"/>
        <w:spacing w:line="292" w:lineRule="auto"/>
        <w:ind w:left="263" w:right="6898"/>
      </w:pPr>
      <w:r>
        <w:rPr>
          <w:color w:val="333333"/>
        </w:rPr>
        <w:t xml:space="preserve">constant_array </w:t>
      </w:r>
      <w:r>
        <w:rPr>
          <w:color w:val="A61C5C"/>
        </w:rPr>
        <w:t xml:space="preserve">= </w:t>
      </w:r>
      <w:r>
        <w:rPr>
          <w:color w:val="333333"/>
        </w:rPr>
        <w:t>np.zeros([</w:t>
      </w:r>
      <w:r>
        <w:rPr>
          <w:color w:val="0086B3"/>
        </w:rPr>
        <w:t>3</w:t>
      </w:r>
      <w:r>
        <w:rPr>
          <w:color w:val="333333"/>
        </w:rPr>
        <w:t xml:space="preserve">, </w:t>
      </w:r>
      <w:r>
        <w:rPr>
          <w:color w:val="0086B3"/>
        </w:rPr>
        <w:t>3</w:t>
      </w:r>
      <w:r>
        <w:rPr>
          <w:color w:val="333333"/>
        </w:rPr>
        <w:t xml:space="preserve">]) </w:t>
      </w:r>
      <w:r>
        <w:rPr>
          <w:color w:val="A61C5C"/>
        </w:rPr>
        <w:t xml:space="preserve">for </w:t>
      </w:r>
      <w:r>
        <w:rPr>
          <w:color w:val="333333"/>
        </w:rPr>
        <w:t xml:space="preserve">i </w:t>
      </w:r>
      <w:r>
        <w:rPr>
          <w:color w:val="A61C5C"/>
        </w:rPr>
        <w:t xml:space="preserve">in </w:t>
      </w:r>
      <w:r>
        <w:rPr>
          <w:color w:val="333333"/>
        </w:rPr>
        <w:t>[</w:t>
      </w:r>
      <w:r>
        <w:rPr>
          <w:color w:val="0086B3"/>
        </w:rPr>
        <w:t>3</w:t>
      </w:r>
      <w:r>
        <w:rPr>
          <w:color w:val="333333"/>
        </w:rPr>
        <w:t xml:space="preserve">, </w:t>
      </w:r>
      <w:r>
        <w:rPr>
          <w:color w:val="0086B3"/>
        </w:rPr>
        <w:t>4</w:t>
      </w:r>
      <w:r>
        <w:rPr>
          <w:color w:val="333333"/>
        </w:rPr>
        <w:t xml:space="preserve">, </w:t>
      </w:r>
      <w:r>
        <w:rPr>
          <w:color w:val="0086B3"/>
        </w:rPr>
        <w:t>5</w:t>
      </w:r>
      <w:r>
        <w:rPr>
          <w:color w:val="333333"/>
        </w:rPr>
        <w:t>]:</w:t>
      </w:r>
    </w:p>
    <w:p>
      <w:pPr>
        <w:pStyle w:val="6"/>
        <w:spacing w:line="292" w:lineRule="auto"/>
        <w:ind w:left="712" w:right="3260"/>
      </w:pPr>
      <w:r>
        <w:rPr>
          <w:color w:val="333333"/>
        </w:rPr>
        <w:t xml:space="preserve">constant_number </w:t>
      </w:r>
      <w:r>
        <w:rPr>
          <w:color w:val="A61C5C"/>
        </w:rPr>
        <w:t xml:space="preserve">= </w:t>
      </w:r>
      <w:r>
        <w:rPr>
          <w:color w:val="333333"/>
        </w:rPr>
        <w:t xml:space="preserve">linecache.getline(file_name, i).split() constant </w:t>
      </w:r>
      <w:r>
        <w:rPr>
          <w:color w:val="A61C5C"/>
        </w:rPr>
        <w:t xml:space="preserve">= </w:t>
      </w:r>
      <w:r>
        <w:rPr>
          <w:color w:val="0086B3"/>
        </w:rPr>
        <w:t>0</w:t>
      </w:r>
    </w:p>
    <w:p>
      <w:pPr>
        <w:pStyle w:val="6"/>
        <w:spacing w:line="233" w:lineRule="exact"/>
        <w:ind w:left="712"/>
      </w:pPr>
      <w:r>
        <w:rPr>
          <w:color w:val="A61C5C"/>
        </w:rPr>
        <w:t xml:space="preserve">for </w:t>
      </w:r>
      <w:r>
        <w:rPr>
          <w:color w:val="333333"/>
        </w:rPr>
        <w:t xml:space="preserve">j </w:t>
      </w:r>
      <w:r>
        <w:rPr>
          <w:color w:val="A61C5C"/>
        </w:rPr>
        <w:t>in range</w:t>
      </w:r>
      <w:r>
        <w:rPr>
          <w:color w:val="333333"/>
        </w:rPr>
        <w:t>(</w:t>
      </w:r>
      <w:r>
        <w:rPr>
          <w:color w:val="0086B3"/>
        </w:rPr>
        <w:t>3</w:t>
      </w:r>
      <w:r>
        <w:rPr>
          <w:color w:val="333333"/>
        </w:rPr>
        <w:t>):</w:t>
      </w:r>
    </w:p>
    <w:p>
      <w:pPr>
        <w:pStyle w:val="6"/>
        <w:spacing w:before="49" w:line="292" w:lineRule="auto"/>
        <w:ind w:left="1161" w:right="4096"/>
      </w:pPr>
      <w:r>
        <w:rPr>
          <w:color w:val="333333"/>
        </w:rPr>
        <w:t xml:space="preserve">constant </w:t>
      </w:r>
      <w:r>
        <w:rPr>
          <w:color w:val="A61C5C"/>
        </w:rPr>
        <w:t xml:space="preserve">= </w:t>
      </w:r>
      <w:r>
        <w:rPr>
          <w:color w:val="333333"/>
        </w:rPr>
        <w:t xml:space="preserve">constant </w:t>
      </w:r>
      <w:r>
        <w:rPr>
          <w:color w:val="A61C5C"/>
        </w:rPr>
        <w:t>+ float</w:t>
      </w:r>
      <w:r>
        <w:rPr>
          <w:color w:val="333333"/>
        </w:rPr>
        <w:t xml:space="preserve">(constant_number[j]) </w:t>
      </w:r>
      <w:r>
        <w:rPr>
          <w:color w:val="A61C5C"/>
        </w:rPr>
        <w:t xml:space="preserve">** </w:t>
      </w:r>
      <w:r>
        <w:rPr>
          <w:color w:val="0086B3"/>
          <w:spacing w:val="-11"/>
        </w:rPr>
        <w:t xml:space="preserve">2 </w:t>
      </w:r>
      <w:r>
        <w:rPr>
          <w:color w:val="333333"/>
        </w:rPr>
        <w:t xml:space="preserve">constant_array[i </w:t>
      </w:r>
      <w:r>
        <w:rPr>
          <w:color w:val="A61C5C"/>
        </w:rPr>
        <w:t xml:space="preserve">- </w:t>
      </w:r>
      <w:r>
        <w:rPr>
          <w:color w:val="0086B3"/>
        </w:rPr>
        <w:t>3</w:t>
      </w:r>
      <w:r>
        <w:rPr>
          <w:color w:val="333333"/>
        </w:rPr>
        <w:t xml:space="preserve">, j] </w:t>
      </w:r>
      <w:r>
        <w:rPr>
          <w:color w:val="A61C5C"/>
        </w:rPr>
        <w:t>=</w:t>
      </w:r>
      <w:r>
        <w:rPr>
          <w:color w:val="A61C5C"/>
          <w:spacing w:val="105"/>
        </w:rPr>
        <w:t xml:space="preserve"> </w:t>
      </w:r>
      <w:r>
        <w:rPr>
          <w:color w:val="A61C5C"/>
        </w:rPr>
        <w:t>float</w:t>
      </w:r>
      <w:r>
        <w:rPr>
          <w:color w:val="333333"/>
        </w:rPr>
        <w:t>(constant_number[j])</w:t>
      </w:r>
    </w:p>
    <w:p>
      <w:pPr>
        <w:pStyle w:val="6"/>
        <w:spacing w:line="233" w:lineRule="exact"/>
        <w:ind w:left="712"/>
      </w:pPr>
      <w:r>
        <w:rPr>
          <w:color w:val="333333"/>
        </w:rPr>
        <w:t>constant_list.append(</w:t>
      </w:r>
      <w:r>
        <w:rPr>
          <w:color w:val="A61C5C"/>
        </w:rPr>
        <w:t>round</w:t>
      </w:r>
      <w:r>
        <w:rPr>
          <w:color w:val="333333"/>
        </w:rPr>
        <w:t xml:space="preserve">(constant </w:t>
      </w:r>
      <w:r>
        <w:rPr>
          <w:color w:val="A61C5C"/>
        </w:rPr>
        <w:t xml:space="preserve">** </w:t>
      </w:r>
      <w:r>
        <w:rPr>
          <w:color w:val="0086B3"/>
        </w:rPr>
        <w:t>0.5</w:t>
      </w:r>
      <w:r>
        <w:rPr>
          <w:color w:val="333333"/>
        </w:rPr>
        <w:t xml:space="preserve">, </w:t>
      </w:r>
      <w:r>
        <w:rPr>
          <w:color w:val="0086B3"/>
        </w:rPr>
        <w:t>5</w:t>
      </w:r>
      <w:r>
        <w:rPr>
          <w:color w:val="333333"/>
        </w:rPr>
        <w:t>))</w:t>
      </w:r>
    </w:p>
    <w:p>
      <w:pPr>
        <w:pStyle w:val="6"/>
        <w:spacing w:before="10"/>
        <w:rPr>
          <w:sz w:val="21"/>
        </w:rPr>
      </w:pPr>
    </w:p>
    <w:p>
      <w:pPr>
        <w:pStyle w:val="6"/>
        <w:spacing w:line="367" w:lineRule="exact"/>
        <w:ind w:left="263"/>
        <w:rPr>
          <w:rFonts w:hint="eastAsia" w:ascii="微软雅黑" w:eastAsia="微软雅黑"/>
        </w:rPr>
      </w:pPr>
      <w:r>
        <w:rPr>
          <w:color w:val="424442"/>
        </w:rPr>
        <w:t xml:space="preserve"># </w:t>
      </w:r>
      <w:r>
        <w:rPr>
          <w:rFonts w:hint="eastAsia" w:ascii="微软雅黑" w:eastAsia="微软雅黑"/>
          <w:color w:val="424442"/>
        </w:rPr>
        <w:t>先判断</w:t>
      </w:r>
      <w:r>
        <w:rPr>
          <w:color w:val="424442"/>
        </w:rPr>
        <w:t>constant_list</w:t>
      </w:r>
      <w:r>
        <w:rPr>
          <w:rFonts w:hint="eastAsia" w:ascii="微软雅黑" w:eastAsia="微软雅黑"/>
          <w:color w:val="424442"/>
        </w:rPr>
        <w:t>中有几个元素相等</w:t>
      </w:r>
    </w:p>
    <w:p>
      <w:pPr>
        <w:pStyle w:val="6"/>
        <w:spacing w:line="232" w:lineRule="exact"/>
        <w:ind w:left="263"/>
      </w:pPr>
      <w:r>
        <w:rPr>
          <w:color w:val="333333"/>
        </w:rPr>
        <w:t xml:space="preserve">len_counter </w:t>
      </w:r>
      <w:r>
        <w:rPr>
          <w:color w:val="A61C5C"/>
        </w:rPr>
        <w:t xml:space="preserve">= </w:t>
      </w:r>
      <w:r>
        <w:rPr>
          <w:color w:val="0086B3"/>
        </w:rPr>
        <w:t>0</w:t>
      </w:r>
    </w:p>
    <w:p>
      <w:pPr>
        <w:pStyle w:val="6"/>
        <w:spacing w:before="52"/>
        <w:ind w:left="263"/>
      </w:pPr>
      <w:r>
        <w:rPr>
          <w:color w:val="A61C5C"/>
        </w:rPr>
        <w:t>if round</w:t>
      </w:r>
      <w:r>
        <w:rPr>
          <w:color w:val="333333"/>
        </w:rPr>
        <w:t>(vec_len(constant_array[</w:t>
      </w:r>
      <w:r>
        <w:rPr>
          <w:color w:val="0086B3"/>
        </w:rPr>
        <w:t>0</w:t>
      </w:r>
      <w:r>
        <w:rPr>
          <w:color w:val="333333"/>
        </w:rPr>
        <w:t xml:space="preserve">]), </w:t>
      </w:r>
      <w:r>
        <w:rPr>
          <w:color w:val="0086B3"/>
        </w:rPr>
        <w:t>5</w:t>
      </w:r>
      <w:r>
        <w:rPr>
          <w:color w:val="333333"/>
        </w:rPr>
        <w:t xml:space="preserve">) </w:t>
      </w:r>
      <w:r>
        <w:rPr>
          <w:color w:val="A61C5C"/>
        </w:rPr>
        <w:t>== round</w:t>
      </w:r>
      <w:r>
        <w:rPr>
          <w:color w:val="333333"/>
        </w:rPr>
        <w:t>(vec_len(constant_array[</w:t>
      </w:r>
      <w:r>
        <w:rPr>
          <w:color w:val="0086B3"/>
        </w:rPr>
        <w:t>1</w:t>
      </w:r>
      <w:r>
        <w:rPr>
          <w:color w:val="333333"/>
        </w:rPr>
        <w:t xml:space="preserve">]), </w:t>
      </w:r>
      <w:r>
        <w:rPr>
          <w:color w:val="0086B3"/>
        </w:rPr>
        <w:t>5</w:t>
      </w:r>
      <w:r>
        <w:rPr>
          <w:color w:val="333333"/>
        </w:rPr>
        <w:t>):</w:t>
      </w:r>
    </w:p>
    <w:p>
      <w:pPr>
        <w:pStyle w:val="6"/>
        <w:spacing w:before="51"/>
        <w:ind w:left="712"/>
      </w:pPr>
      <w:r>
        <w:rPr>
          <w:color w:val="333333"/>
        </w:rPr>
        <w:t xml:space="preserve">len_counter </w:t>
      </w:r>
      <w:r>
        <w:rPr>
          <w:color w:val="A61C5C"/>
        </w:rPr>
        <w:t xml:space="preserve">+= </w:t>
      </w:r>
      <w:r>
        <w:rPr>
          <w:color w:val="0086B3"/>
        </w:rPr>
        <w:t>1</w:t>
      </w:r>
    </w:p>
    <w:p>
      <w:pPr>
        <w:pStyle w:val="6"/>
        <w:spacing w:before="8"/>
        <w:rPr>
          <w:sz w:val="28"/>
        </w:rPr>
      </w:pPr>
    </w:p>
    <w:p>
      <w:pPr>
        <w:pStyle w:val="6"/>
        <w:ind w:left="263"/>
      </w:pPr>
      <w:r>
        <w:rPr>
          <w:color w:val="A61C5C"/>
        </w:rPr>
        <w:t>if round</w:t>
      </w:r>
      <w:r>
        <w:rPr>
          <w:color w:val="333333"/>
        </w:rPr>
        <w:t>(vec_len(constant_array[</w:t>
      </w:r>
      <w:r>
        <w:rPr>
          <w:color w:val="0086B3"/>
        </w:rPr>
        <w:t>1</w:t>
      </w:r>
      <w:r>
        <w:rPr>
          <w:color w:val="333333"/>
        </w:rPr>
        <w:t xml:space="preserve">]), </w:t>
      </w:r>
      <w:r>
        <w:rPr>
          <w:color w:val="0086B3"/>
        </w:rPr>
        <w:t>5</w:t>
      </w:r>
      <w:r>
        <w:rPr>
          <w:color w:val="333333"/>
        </w:rPr>
        <w:t xml:space="preserve">) </w:t>
      </w:r>
      <w:r>
        <w:rPr>
          <w:color w:val="A61C5C"/>
        </w:rPr>
        <w:t>== round</w:t>
      </w:r>
      <w:r>
        <w:rPr>
          <w:color w:val="333333"/>
        </w:rPr>
        <w:t>(vec_len(constant_array[</w:t>
      </w:r>
      <w:r>
        <w:rPr>
          <w:color w:val="0086B3"/>
        </w:rPr>
        <w:t>2</w:t>
      </w:r>
      <w:r>
        <w:rPr>
          <w:color w:val="333333"/>
        </w:rPr>
        <w:t xml:space="preserve">]), </w:t>
      </w:r>
      <w:r>
        <w:rPr>
          <w:color w:val="0086B3"/>
        </w:rPr>
        <w:t>5</w:t>
      </w:r>
      <w:r>
        <w:rPr>
          <w:color w:val="333333"/>
        </w:rPr>
        <w:t>):</w:t>
      </w:r>
    </w:p>
    <w:p>
      <w:pPr>
        <w:pStyle w:val="6"/>
        <w:spacing w:before="51"/>
        <w:ind w:left="712"/>
      </w:pPr>
      <w:r>
        <w:rPr>
          <w:color w:val="333333"/>
        </w:rPr>
        <w:t xml:space="preserve">len_counter </w:t>
      </w:r>
      <w:r>
        <w:rPr>
          <w:color w:val="A61C5C"/>
        </w:rPr>
        <w:t xml:space="preserve">+= </w:t>
      </w:r>
      <w:r>
        <w:rPr>
          <w:color w:val="0086B3"/>
        </w:rPr>
        <w:t>1</w:t>
      </w:r>
    </w:p>
    <w:p>
      <w:pPr>
        <w:pStyle w:val="6"/>
        <w:spacing w:before="8"/>
        <w:rPr>
          <w:sz w:val="28"/>
        </w:rPr>
      </w:pPr>
    </w:p>
    <w:p>
      <w:pPr>
        <w:pStyle w:val="6"/>
        <w:spacing w:before="1"/>
        <w:ind w:left="263"/>
      </w:pPr>
      <w:r>
        <w:rPr>
          <w:color w:val="A61C5C"/>
        </w:rPr>
        <w:t>if round</w:t>
      </w:r>
      <w:r>
        <w:rPr>
          <w:color w:val="333333"/>
        </w:rPr>
        <w:t>(vec_len(constant_array[</w:t>
      </w:r>
      <w:r>
        <w:rPr>
          <w:color w:val="0086B3"/>
        </w:rPr>
        <w:t>0</w:t>
      </w:r>
      <w:r>
        <w:rPr>
          <w:color w:val="333333"/>
        </w:rPr>
        <w:t xml:space="preserve">]), </w:t>
      </w:r>
      <w:r>
        <w:rPr>
          <w:color w:val="0086B3"/>
        </w:rPr>
        <w:t>5</w:t>
      </w:r>
      <w:r>
        <w:rPr>
          <w:color w:val="333333"/>
        </w:rPr>
        <w:t xml:space="preserve">) </w:t>
      </w:r>
      <w:r>
        <w:rPr>
          <w:color w:val="A61C5C"/>
        </w:rPr>
        <w:t>== round</w:t>
      </w:r>
      <w:r>
        <w:rPr>
          <w:color w:val="333333"/>
        </w:rPr>
        <w:t>(vec_len(constant_array[</w:t>
      </w:r>
      <w:r>
        <w:rPr>
          <w:color w:val="0086B3"/>
        </w:rPr>
        <w:t>2</w:t>
      </w:r>
      <w:r>
        <w:rPr>
          <w:color w:val="333333"/>
        </w:rPr>
        <w:t xml:space="preserve">]), </w:t>
      </w:r>
      <w:r>
        <w:rPr>
          <w:color w:val="0086B3"/>
        </w:rPr>
        <w:t>5</w:t>
      </w:r>
      <w:r>
        <w:rPr>
          <w:color w:val="333333"/>
        </w:rPr>
        <w:t>):</w:t>
      </w:r>
    </w:p>
    <w:p>
      <w:pPr>
        <w:pStyle w:val="6"/>
        <w:spacing w:before="51"/>
        <w:ind w:left="712"/>
      </w:pPr>
      <w:r>
        <w:rPr>
          <w:color w:val="333333"/>
        </w:rPr>
        <w:t xml:space="preserve">len_counter </w:t>
      </w:r>
      <w:r>
        <w:rPr>
          <w:color w:val="A61C5C"/>
        </w:rPr>
        <w:t xml:space="preserve">+= </w:t>
      </w:r>
      <w:r>
        <w:rPr>
          <w:color w:val="0086B3"/>
        </w:rPr>
        <w:t>1</w:t>
      </w:r>
    </w:p>
    <w:p>
      <w:pPr>
        <w:pStyle w:val="6"/>
        <w:spacing w:before="10"/>
        <w:rPr>
          <w:sz w:val="21"/>
        </w:rPr>
      </w:pPr>
    </w:p>
    <w:p>
      <w:pPr>
        <w:pStyle w:val="6"/>
        <w:ind w:left="263"/>
      </w:pPr>
      <w:r>
        <w:rPr>
          <w:color w:val="424442"/>
        </w:rPr>
        <w:t xml:space="preserve"># </w:t>
      </w:r>
      <w:r>
        <w:rPr>
          <w:rFonts w:hint="eastAsia" w:ascii="微软雅黑" w:hAnsi="微软雅黑" w:eastAsia="微软雅黑"/>
          <w:color w:val="424442"/>
        </w:rPr>
        <w:t>再判断三轴角中有几个等于</w:t>
      </w:r>
      <w:r>
        <w:rPr>
          <w:color w:val="424442"/>
        </w:rPr>
        <w:t>90°</w:t>
      </w:r>
    </w:p>
    <w:p>
      <w:pPr>
        <w:spacing w:after="0"/>
        <w:sectPr>
          <w:pgSz w:w="12240" w:h="15840"/>
          <w:pgMar w:top="700" w:right="560" w:bottom="280" w:left="580" w:header="720" w:footer="720" w:gutter="0"/>
          <w:cols w:space="720" w:num="1"/>
        </w:sectPr>
      </w:pPr>
    </w:p>
    <w:p>
      <w:pPr>
        <w:pStyle w:val="6"/>
        <w:spacing w:before="46"/>
        <w:ind w:left="263"/>
      </w:pPr>
      <w:r>
        <w:rPr>
          <w:color w:val="333333"/>
        </w:rPr>
        <w:t xml:space="preserve">angle_counter </w:t>
      </w:r>
      <w:r>
        <w:rPr>
          <w:color w:val="A61C5C"/>
        </w:rPr>
        <w:t xml:space="preserve">= </w:t>
      </w:r>
      <w:r>
        <w:rPr>
          <w:color w:val="0086B3"/>
        </w:rPr>
        <w:t>0</w:t>
      </w:r>
    </w:p>
    <w:p>
      <w:pPr>
        <w:pStyle w:val="6"/>
        <w:spacing w:before="51" w:line="292" w:lineRule="auto"/>
        <w:ind w:left="712" w:right="3260" w:hanging="450"/>
      </w:pPr>
      <w:r>
        <w:rPr>
          <w:color w:val="A61C5C"/>
        </w:rPr>
        <w:t xml:space="preserve">if </w:t>
      </w:r>
      <w:r>
        <w:rPr>
          <w:color w:val="333333"/>
        </w:rPr>
        <w:t>vec_angle(constant_array[</w:t>
      </w:r>
      <w:r>
        <w:rPr>
          <w:color w:val="0086B3"/>
        </w:rPr>
        <w:t>0</w:t>
      </w:r>
      <w:r>
        <w:rPr>
          <w:color w:val="333333"/>
        </w:rPr>
        <w:t>], constant_array[</w:t>
      </w:r>
      <w:r>
        <w:rPr>
          <w:color w:val="0086B3"/>
        </w:rPr>
        <w:t>1</w:t>
      </w:r>
      <w:r>
        <w:rPr>
          <w:color w:val="333333"/>
        </w:rPr>
        <w:t xml:space="preserve">]) </w:t>
      </w:r>
      <w:r>
        <w:rPr>
          <w:color w:val="A61C5C"/>
        </w:rPr>
        <w:t xml:space="preserve">== </w:t>
      </w:r>
      <w:r>
        <w:rPr>
          <w:color w:val="0086B3"/>
        </w:rPr>
        <w:t>0.5</w:t>
      </w:r>
      <w:r>
        <w:rPr>
          <w:color w:val="333333"/>
        </w:rPr>
        <w:t xml:space="preserve">: angle_counter </w:t>
      </w:r>
      <w:r>
        <w:rPr>
          <w:color w:val="A61C5C"/>
        </w:rPr>
        <w:t>+=</w:t>
      </w:r>
      <w:r>
        <w:rPr>
          <w:color w:val="A61C5C"/>
          <w:spacing w:val="5"/>
        </w:rPr>
        <w:t xml:space="preserve"> </w:t>
      </w:r>
      <w:r>
        <w:rPr>
          <w:color w:val="0086B3"/>
        </w:rPr>
        <w:t>1</w:t>
      </w:r>
    </w:p>
    <w:p>
      <w:pPr>
        <w:pStyle w:val="6"/>
        <w:spacing w:before="3"/>
        <w:rPr>
          <w:sz w:val="24"/>
        </w:rPr>
      </w:pPr>
    </w:p>
    <w:p>
      <w:pPr>
        <w:pStyle w:val="6"/>
        <w:spacing w:line="292" w:lineRule="auto"/>
        <w:ind w:left="712" w:right="3260" w:hanging="450"/>
      </w:pPr>
      <w:r>
        <w:rPr>
          <w:color w:val="A61C5C"/>
        </w:rPr>
        <w:t xml:space="preserve">if </w:t>
      </w:r>
      <w:r>
        <w:rPr>
          <w:color w:val="333333"/>
        </w:rPr>
        <w:t>vec_angle(constant_array[</w:t>
      </w:r>
      <w:r>
        <w:rPr>
          <w:color w:val="0086B3"/>
        </w:rPr>
        <w:t>0</w:t>
      </w:r>
      <w:r>
        <w:rPr>
          <w:color w:val="333333"/>
        </w:rPr>
        <w:t>], constant_array[</w:t>
      </w:r>
      <w:r>
        <w:rPr>
          <w:color w:val="0086B3"/>
        </w:rPr>
        <w:t>2</w:t>
      </w:r>
      <w:r>
        <w:rPr>
          <w:color w:val="333333"/>
        </w:rPr>
        <w:t xml:space="preserve">]) </w:t>
      </w:r>
      <w:r>
        <w:rPr>
          <w:color w:val="A61C5C"/>
        </w:rPr>
        <w:t xml:space="preserve">== </w:t>
      </w:r>
      <w:r>
        <w:rPr>
          <w:color w:val="0086B3"/>
        </w:rPr>
        <w:t>0.5</w:t>
      </w:r>
      <w:r>
        <w:rPr>
          <w:color w:val="333333"/>
        </w:rPr>
        <w:t xml:space="preserve">: angle_counter </w:t>
      </w:r>
      <w:r>
        <w:rPr>
          <w:color w:val="A61C5C"/>
        </w:rPr>
        <w:t>+=</w:t>
      </w:r>
      <w:r>
        <w:rPr>
          <w:color w:val="A61C5C"/>
          <w:spacing w:val="5"/>
        </w:rPr>
        <w:t xml:space="preserve"> </w:t>
      </w:r>
      <w:r>
        <w:rPr>
          <w:color w:val="0086B3"/>
        </w:rPr>
        <w:t>1</w:t>
      </w:r>
    </w:p>
    <w:p>
      <w:pPr>
        <w:pStyle w:val="6"/>
        <w:spacing w:before="3"/>
        <w:rPr>
          <w:sz w:val="24"/>
        </w:rPr>
      </w:pPr>
    </w:p>
    <w:p>
      <w:pPr>
        <w:pStyle w:val="6"/>
        <w:spacing w:before="1" w:line="292" w:lineRule="auto"/>
        <w:ind w:left="712" w:right="3260" w:hanging="450"/>
      </w:pPr>
      <w:r>
        <w:rPr>
          <w:color w:val="A61C5C"/>
        </w:rPr>
        <w:t xml:space="preserve">if </w:t>
      </w:r>
      <w:r>
        <w:rPr>
          <w:color w:val="333333"/>
        </w:rPr>
        <w:t>vec_angle(constant_array[</w:t>
      </w:r>
      <w:r>
        <w:rPr>
          <w:color w:val="0086B3"/>
        </w:rPr>
        <w:t>1</w:t>
      </w:r>
      <w:r>
        <w:rPr>
          <w:color w:val="333333"/>
        </w:rPr>
        <w:t>], constant_array[</w:t>
      </w:r>
      <w:r>
        <w:rPr>
          <w:color w:val="0086B3"/>
        </w:rPr>
        <w:t>2</w:t>
      </w:r>
      <w:r>
        <w:rPr>
          <w:color w:val="333333"/>
        </w:rPr>
        <w:t xml:space="preserve">]) </w:t>
      </w:r>
      <w:r>
        <w:rPr>
          <w:color w:val="A61C5C"/>
        </w:rPr>
        <w:t xml:space="preserve">== </w:t>
      </w:r>
      <w:r>
        <w:rPr>
          <w:color w:val="0086B3"/>
        </w:rPr>
        <w:t>0.5</w:t>
      </w:r>
      <w:r>
        <w:rPr>
          <w:color w:val="333333"/>
        </w:rPr>
        <w:t xml:space="preserve">: angle_counter </w:t>
      </w:r>
      <w:r>
        <w:rPr>
          <w:color w:val="A61C5C"/>
        </w:rPr>
        <w:t>+=</w:t>
      </w:r>
      <w:r>
        <w:rPr>
          <w:color w:val="A61C5C"/>
          <w:spacing w:val="5"/>
        </w:rPr>
        <w:t xml:space="preserve"> </w:t>
      </w:r>
      <w:r>
        <w:rPr>
          <w:color w:val="0086B3"/>
        </w:rPr>
        <w:t>1</w:t>
      </w:r>
    </w:p>
    <w:p>
      <w:pPr>
        <w:pStyle w:val="6"/>
        <w:spacing w:before="5"/>
        <w:rPr>
          <w:sz w:val="17"/>
        </w:rPr>
      </w:pPr>
    </w:p>
    <w:p>
      <w:pPr>
        <w:pStyle w:val="6"/>
        <w:spacing w:line="327" w:lineRule="exact"/>
        <w:ind w:left="263"/>
        <w:rPr>
          <w:rFonts w:hint="eastAsia" w:ascii="微软雅黑" w:eastAsia="微软雅黑"/>
        </w:rPr>
      </w:pPr>
      <w:r>
        <w:rPr>
          <w:color w:val="424442"/>
        </w:rPr>
        <w:t xml:space="preserve"># </w:t>
      </w:r>
      <w:r>
        <w:rPr>
          <w:rFonts w:hint="eastAsia" w:ascii="微软雅黑" w:eastAsia="微软雅黑"/>
          <w:color w:val="424442"/>
        </w:rPr>
        <w:t>统计完毕，开始分类</w:t>
      </w:r>
    </w:p>
    <w:p>
      <w:pPr>
        <w:pStyle w:val="6"/>
        <w:spacing w:line="325" w:lineRule="exact"/>
        <w:ind w:left="263"/>
        <w:rPr>
          <w:rFonts w:hint="eastAsia" w:ascii="微软雅黑" w:eastAsia="微软雅黑"/>
        </w:rPr>
      </w:pPr>
      <w:r>
        <w:rPr>
          <w:color w:val="424442"/>
        </w:rPr>
        <w:t xml:space="preserve"># </w:t>
      </w:r>
      <w:r>
        <w:rPr>
          <w:rFonts w:hint="eastAsia" w:ascii="微软雅黑" w:eastAsia="微软雅黑"/>
          <w:color w:val="424442"/>
        </w:rPr>
        <w:t>三边相等</w:t>
      </w:r>
    </w:p>
    <w:p>
      <w:pPr>
        <w:pStyle w:val="6"/>
        <w:spacing w:line="232" w:lineRule="exact"/>
        <w:ind w:left="263"/>
      </w:pPr>
      <w:r>
        <w:rPr>
          <w:color w:val="A61C5C"/>
        </w:rPr>
        <w:t xml:space="preserve">if </w:t>
      </w:r>
      <w:r>
        <w:rPr>
          <w:color w:val="333333"/>
        </w:rPr>
        <w:t xml:space="preserve">len_counter </w:t>
      </w:r>
      <w:r>
        <w:rPr>
          <w:color w:val="A61C5C"/>
        </w:rPr>
        <w:t xml:space="preserve">== </w:t>
      </w:r>
      <w:r>
        <w:rPr>
          <w:color w:val="0086B3"/>
        </w:rPr>
        <w:t>3</w:t>
      </w:r>
      <w:r>
        <w:rPr>
          <w:color w:val="333333"/>
        </w:rPr>
        <w:t>:</w:t>
      </w:r>
    </w:p>
    <w:p>
      <w:pPr>
        <w:pStyle w:val="6"/>
        <w:spacing w:before="68" w:line="218" w:lineRule="auto"/>
        <w:ind w:left="1161" w:right="7658" w:hanging="449"/>
      </w:pPr>
      <w:r>
        <w:rPr>
          <w:color w:val="A61C5C"/>
        </w:rPr>
        <w:t xml:space="preserve">if </w:t>
      </w:r>
      <w:r>
        <w:rPr>
          <w:color w:val="333333"/>
        </w:rPr>
        <w:t xml:space="preserve">angle_counter </w:t>
      </w:r>
      <w:r>
        <w:rPr>
          <w:color w:val="A61C5C"/>
        </w:rPr>
        <w:t xml:space="preserve">== </w:t>
      </w:r>
      <w:r>
        <w:rPr>
          <w:color w:val="0086B3"/>
        </w:rPr>
        <w:t>3</w:t>
      </w:r>
      <w:r>
        <w:rPr>
          <w:color w:val="333333"/>
        </w:rPr>
        <w:t xml:space="preserve">: </w:t>
      </w:r>
      <w:r>
        <w:rPr>
          <w:color w:val="A61C5C"/>
        </w:rPr>
        <w:t>print</w:t>
      </w:r>
      <w:r>
        <w:rPr>
          <w:color w:val="333333"/>
        </w:rPr>
        <w:t>(</w:t>
      </w:r>
      <w:r>
        <w:rPr>
          <w:color w:val="173690"/>
        </w:rPr>
        <w:t>"</w:t>
      </w:r>
      <w:r>
        <w:rPr>
          <w:rFonts w:hint="eastAsia" w:ascii="微软雅黑" w:eastAsia="微软雅黑"/>
          <w:color w:val="173690"/>
        </w:rPr>
        <w:t>立方晶系</w:t>
      </w:r>
      <w:r>
        <w:rPr>
          <w:color w:val="173690"/>
        </w:rPr>
        <w:t>"</w:t>
      </w:r>
      <w:r>
        <w:rPr>
          <w:color w:val="333333"/>
        </w:rPr>
        <w:t>)</w:t>
      </w:r>
    </w:p>
    <w:p>
      <w:pPr>
        <w:pStyle w:val="6"/>
        <w:spacing w:before="5" w:line="227" w:lineRule="exact"/>
        <w:ind w:left="712"/>
      </w:pPr>
      <w:r>
        <w:rPr>
          <w:color w:val="A61C5C"/>
        </w:rPr>
        <w:t>else</w:t>
      </w:r>
      <w:r>
        <w:rPr>
          <w:color w:val="333333"/>
        </w:rPr>
        <w:t>:</w:t>
      </w:r>
    </w:p>
    <w:p>
      <w:pPr>
        <w:pStyle w:val="6"/>
        <w:spacing w:before="54" w:line="184" w:lineRule="auto"/>
        <w:ind w:left="263" w:right="8110" w:firstLine="898"/>
        <w:rPr>
          <w:rFonts w:hint="eastAsia" w:ascii="微软雅黑" w:eastAsia="微软雅黑"/>
        </w:rPr>
      </w:pPr>
      <w:r>
        <w:rPr>
          <w:color w:val="A61C5C"/>
        </w:rPr>
        <w:t>print</w:t>
      </w:r>
      <w:r>
        <w:rPr>
          <w:color w:val="333333"/>
        </w:rPr>
        <w:t>(</w:t>
      </w:r>
      <w:r>
        <w:rPr>
          <w:color w:val="173690"/>
        </w:rPr>
        <w:t>"</w:t>
      </w:r>
      <w:r>
        <w:rPr>
          <w:rFonts w:hint="eastAsia" w:ascii="微软雅黑" w:eastAsia="微软雅黑"/>
          <w:color w:val="173690"/>
        </w:rPr>
        <w:t>三方晶系</w:t>
      </w:r>
      <w:r>
        <w:rPr>
          <w:color w:val="173690"/>
          <w:spacing w:val="-9"/>
        </w:rPr>
        <w:t>"</w:t>
      </w:r>
      <w:r>
        <w:rPr>
          <w:color w:val="333333"/>
          <w:spacing w:val="-9"/>
        </w:rPr>
        <w:t xml:space="preserve">) </w:t>
      </w:r>
      <w:r>
        <w:rPr>
          <w:color w:val="424442"/>
          <w:spacing w:val="1"/>
        </w:rPr>
        <w:t xml:space="preserve"># </w:t>
      </w:r>
      <w:r>
        <w:rPr>
          <w:rFonts w:hint="eastAsia" w:ascii="微软雅黑" w:eastAsia="微软雅黑"/>
          <w:color w:val="424442"/>
        </w:rPr>
        <w:t>两边相等</w:t>
      </w:r>
    </w:p>
    <w:p>
      <w:pPr>
        <w:pStyle w:val="6"/>
        <w:spacing w:before="22"/>
        <w:ind w:left="263"/>
      </w:pPr>
      <w:r>
        <w:rPr>
          <w:color w:val="A61C5C"/>
        </w:rPr>
        <w:t xml:space="preserve">elif </w:t>
      </w:r>
      <w:r>
        <w:rPr>
          <w:color w:val="333333"/>
        </w:rPr>
        <w:t xml:space="preserve">len_counter </w:t>
      </w:r>
      <w:r>
        <w:rPr>
          <w:color w:val="A61C5C"/>
        </w:rPr>
        <w:t xml:space="preserve">== </w:t>
      </w:r>
      <w:r>
        <w:rPr>
          <w:color w:val="0086B3"/>
        </w:rPr>
        <w:t>2</w:t>
      </w:r>
      <w:r>
        <w:rPr>
          <w:color w:val="333333"/>
        </w:rPr>
        <w:t>:</w:t>
      </w:r>
    </w:p>
    <w:p>
      <w:pPr>
        <w:pStyle w:val="6"/>
        <w:spacing w:before="67" w:line="218" w:lineRule="auto"/>
        <w:ind w:left="1161" w:right="7658" w:hanging="449"/>
      </w:pPr>
      <w:r>
        <w:rPr>
          <w:color w:val="A61C5C"/>
        </w:rPr>
        <w:t xml:space="preserve">if </w:t>
      </w:r>
      <w:r>
        <w:rPr>
          <w:color w:val="333333"/>
        </w:rPr>
        <w:t xml:space="preserve">angle_counter </w:t>
      </w:r>
      <w:r>
        <w:rPr>
          <w:color w:val="A61C5C"/>
        </w:rPr>
        <w:t xml:space="preserve">== </w:t>
      </w:r>
      <w:r>
        <w:rPr>
          <w:color w:val="0086B3"/>
        </w:rPr>
        <w:t>3</w:t>
      </w:r>
      <w:r>
        <w:rPr>
          <w:color w:val="333333"/>
        </w:rPr>
        <w:t xml:space="preserve">: </w:t>
      </w:r>
      <w:r>
        <w:rPr>
          <w:color w:val="A61C5C"/>
        </w:rPr>
        <w:t>print</w:t>
      </w:r>
      <w:r>
        <w:rPr>
          <w:color w:val="333333"/>
        </w:rPr>
        <w:t>(</w:t>
      </w:r>
      <w:r>
        <w:rPr>
          <w:color w:val="173690"/>
        </w:rPr>
        <w:t>"</w:t>
      </w:r>
      <w:r>
        <w:rPr>
          <w:rFonts w:hint="eastAsia" w:ascii="微软雅黑" w:eastAsia="微软雅黑"/>
          <w:color w:val="173690"/>
        </w:rPr>
        <w:t>四方晶系</w:t>
      </w:r>
      <w:r>
        <w:rPr>
          <w:color w:val="173690"/>
        </w:rPr>
        <w:t>"</w:t>
      </w:r>
      <w:r>
        <w:rPr>
          <w:color w:val="333333"/>
        </w:rPr>
        <w:t>)</w:t>
      </w:r>
    </w:p>
    <w:p>
      <w:pPr>
        <w:pStyle w:val="6"/>
        <w:spacing w:before="6" w:line="220" w:lineRule="exact"/>
        <w:ind w:left="712"/>
      </w:pPr>
      <w:r>
        <w:rPr>
          <w:color w:val="A61C5C"/>
        </w:rPr>
        <w:t>else</w:t>
      </w:r>
      <w:r>
        <w:rPr>
          <w:color w:val="333333"/>
        </w:rPr>
        <w:t>:</w:t>
      </w:r>
    </w:p>
    <w:p>
      <w:pPr>
        <w:pStyle w:val="6"/>
        <w:spacing w:before="46" w:line="184" w:lineRule="auto"/>
        <w:ind w:left="263" w:right="8110" w:firstLine="898"/>
        <w:rPr>
          <w:rFonts w:hint="eastAsia" w:ascii="微软雅黑" w:eastAsia="微软雅黑"/>
        </w:rPr>
      </w:pPr>
      <w:r>
        <w:rPr>
          <w:color w:val="A61C5C"/>
        </w:rPr>
        <w:t>print</w:t>
      </w:r>
      <w:r>
        <w:rPr>
          <w:color w:val="333333"/>
        </w:rPr>
        <w:t>(</w:t>
      </w:r>
      <w:r>
        <w:rPr>
          <w:color w:val="173690"/>
        </w:rPr>
        <w:t>"</w:t>
      </w:r>
      <w:r>
        <w:rPr>
          <w:rFonts w:hint="eastAsia" w:ascii="微软雅黑" w:eastAsia="微软雅黑"/>
          <w:color w:val="173690"/>
        </w:rPr>
        <w:t>六方晶系</w:t>
      </w:r>
      <w:r>
        <w:rPr>
          <w:color w:val="173690"/>
          <w:spacing w:val="-9"/>
        </w:rPr>
        <w:t>"</w:t>
      </w:r>
      <w:r>
        <w:rPr>
          <w:color w:val="333333"/>
          <w:spacing w:val="-9"/>
        </w:rPr>
        <w:t xml:space="preserve">) </w:t>
      </w:r>
      <w:r>
        <w:rPr>
          <w:color w:val="424442"/>
          <w:spacing w:val="1"/>
        </w:rPr>
        <w:t xml:space="preserve"># </w:t>
      </w:r>
      <w:r>
        <w:rPr>
          <w:rFonts w:hint="eastAsia" w:ascii="微软雅黑" w:eastAsia="微软雅黑"/>
          <w:color w:val="424442"/>
        </w:rPr>
        <w:t>无相等边</w:t>
      </w:r>
    </w:p>
    <w:p>
      <w:pPr>
        <w:pStyle w:val="6"/>
        <w:spacing w:before="22"/>
        <w:ind w:left="263"/>
      </w:pPr>
      <w:r>
        <w:rPr>
          <w:color w:val="A61C5C"/>
        </w:rPr>
        <w:t>else</w:t>
      </w:r>
      <w:r>
        <w:rPr>
          <w:color w:val="333333"/>
        </w:rPr>
        <w:t>:</w:t>
      </w:r>
    </w:p>
    <w:p>
      <w:pPr>
        <w:pStyle w:val="6"/>
        <w:spacing w:before="68" w:line="218" w:lineRule="auto"/>
        <w:ind w:left="1161" w:right="7658" w:hanging="449"/>
      </w:pPr>
      <w:r>
        <w:rPr>
          <w:color w:val="A61C5C"/>
        </w:rPr>
        <w:t xml:space="preserve">if </w:t>
      </w:r>
      <w:r>
        <w:rPr>
          <w:color w:val="333333"/>
        </w:rPr>
        <w:t xml:space="preserve">angle_counter </w:t>
      </w:r>
      <w:r>
        <w:rPr>
          <w:color w:val="A61C5C"/>
        </w:rPr>
        <w:t xml:space="preserve">== </w:t>
      </w:r>
      <w:r>
        <w:rPr>
          <w:color w:val="0086B3"/>
          <w:spacing w:val="-9"/>
        </w:rPr>
        <w:t>3</w:t>
      </w:r>
      <w:r>
        <w:rPr>
          <w:color w:val="333333"/>
          <w:spacing w:val="-9"/>
        </w:rPr>
        <w:t xml:space="preserve">: </w:t>
      </w:r>
      <w:r>
        <w:rPr>
          <w:color w:val="A61C5C"/>
        </w:rPr>
        <w:t>print</w:t>
      </w:r>
      <w:r>
        <w:rPr>
          <w:color w:val="333333"/>
        </w:rPr>
        <w:t>(</w:t>
      </w:r>
      <w:r>
        <w:rPr>
          <w:color w:val="173690"/>
        </w:rPr>
        <w:t>"</w:t>
      </w:r>
      <w:r>
        <w:rPr>
          <w:rFonts w:hint="eastAsia" w:ascii="微软雅黑" w:eastAsia="微软雅黑"/>
          <w:color w:val="173690"/>
        </w:rPr>
        <w:t>斜方晶体</w:t>
      </w:r>
      <w:r>
        <w:rPr>
          <w:color w:val="173690"/>
        </w:rPr>
        <w:t>"</w:t>
      </w:r>
      <w:r>
        <w:rPr>
          <w:color w:val="333333"/>
        </w:rPr>
        <w:t>)</w:t>
      </w:r>
    </w:p>
    <w:p>
      <w:pPr>
        <w:pStyle w:val="6"/>
        <w:spacing w:before="22" w:line="218" w:lineRule="auto"/>
        <w:ind w:left="1161" w:right="7658" w:hanging="449"/>
      </w:pPr>
      <w:r>
        <w:rPr>
          <w:color w:val="A61C5C"/>
        </w:rPr>
        <w:t xml:space="preserve">elif </w:t>
      </w:r>
      <w:r>
        <w:rPr>
          <w:color w:val="333333"/>
        </w:rPr>
        <w:t xml:space="preserve">angle_counter </w:t>
      </w:r>
      <w:r>
        <w:rPr>
          <w:color w:val="A61C5C"/>
        </w:rPr>
        <w:t xml:space="preserve">== </w:t>
      </w:r>
      <w:r>
        <w:rPr>
          <w:color w:val="0086B3"/>
          <w:spacing w:val="-9"/>
        </w:rPr>
        <w:t>0</w:t>
      </w:r>
      <w:r>
        <w:rPr>
          <w:color w:val="333333"/>
          <w:spacing w:val="-9"/>
        </w:rPr>
        <w:t xml:space="preserve">: </w:t>
      </w:r>
      <w:r>
        <w:rPr>
          <w:color w:val="A61C5C"/>
        </w:rPr>
        <w:t>print</w:t>
      </w:r>
      <w:r>
        <w:rPr>
          <w:color w:val="333333"/>
        </w:rPr>
        <w:t>(</w:t>
      </w:r>
      <w:r>
        <w:rPr>
          <w:color w:val="173690"/>
        </w:rPr>
        <w:t>"</w:t>
      </w:r>
      <w:r>
        <w:rPr>
          <w:rFonts w:hint="eastAsia" w:ascii="微软雅黑" w:eastAsia="微软雅黑"/>
          <w:color w:val="173690"/>
        </w:rPr>
        <w:t>三斜晶系</w:t>
      </w:r>
      <w:r>
        <w:rPr>
          <w:color w:val="173690"/>
        </w:rPr>
        <w:t>"</w:t>
      </w:r>
      <w:r>
        <w:rPr>
          <w:color w:val="333333"/>
        </w:rPr>
        <w:t>)</w:t>
      </w:r>
    </w:p>
    <w:p>
      <w:pPr>
        <w:pStyle w:val="6"/>
        <w:spacing w:before="5" w:line="220" w:lineRule="exact"/>
        <w:ind w:left="712"/>
      </w:pPr>
      <w:r>
        <w:rPr>
          <w:color w:val="A61C5C"/>
        </w:rPr>
        <w:t>else</w:t>
      </w:r>
      <w:r>
        <w:rPr>
          <w:color w:val="333333"/>
        </w:rPr>
        <w:t>:</w:t>
      </w:r>
    </w:p>
    <w:p>
      <w:pPr>
        <w:pStyle w:val="6"/>
        <w:spacing w:line="354" w:lineRule="exact"/>
        <w:ind w:left="1161"/>
      </w:pPr>
      <w:r>
        <w:rPr>
          <w:color w:val="A61C5C"/>
        </w:rPr>
        <w:t>print</w:t>
      </w:r>
      <w:r>
        <w:rPr>
          <w:color w:val="333333"/>
        </w:rPr>
        <w:t>(</w:t>
      </w:r>
      <w:r>
        <w:rPr>
          <w:color w:val="173690"/>
        </w:rPr>
        <w:t>"</w:t>
      </w:r>
      <w:r>
        <w:rPr>
          <w:rFonts w:hint="eastAsia" w:ascii="微软雅黑" w:eastAsia="微软雅黑"/>
          <w:color w:val="173690"/>
        </w:rPr>
        <w:t>单斜晶系</w:t>
      </w:r>
      <w:r>
        <w:rPr>
          <w:color w:val="173690"/>
        </w:rPr>
        <w:t>"</w:t>
      </w:r>
      <w:r>
        <w:rPr>
          <w:color w:val="333333"/>
        </w:rPr>
        <w:t>)</w:t>
      </w:r>
    </w:p>
    <w:p>
      <w:pPr>
        <w:pStyle w:val="6"/>
        <w:rPr>
          <w:sz w:val="26"/>
        </w:rPr>
      </w:pPr>
    </w:p>
    <w:p>
      <w:pPr>
        <w:pStyle w:val="6"/>
        <w:spacing w:before="5"/>
        <w:rPr>
          <w:sz w:val="34"/>
        </w:rPr>
      </w:pPr>
    </w:p>
    <w:p>
      <w:pPr>
        <w:pStyle w:val="2"/>
      </w:pPr>
      <w:r>
        <w:t>四、阅读一平师兄的代码</w:t>
      </w:r>
    </w:p>
    <w:p>
      <w:pPr>
        <w:pStyle w:val="6"/>
        <w:spacing w:before="14"/>
        <w:rPr>
          <w:rFonts w:ascii="微软雅黑"/>
          <w:b/>
          <w:sz w:val="8"/>
        </w:rPr>
      </w:pPr>
    </w:p>
    <w:p>
      <w:pPr>
        <w:pStyle w:val="5"/>
        <w:spacing w:before="37"/>
      </w:pPr>
      <w:r>
        <w:pict>
          <v:shape id="_x0000_s1075" o:spid="_x0000_s1075" style="position:absolute;left:0pt;margin-left:44.5pt;margin-top:11.65pt;height:4.55pt;width:4.55pt;mso-position-horizontal-relative:page;z-index:251692032;mso-width-relative:page;mso-height-relative:page;" fillcolor="#333333" filled="t" stroked="f" coordorigin="890,234" coordsize="91,91" path="m941,324l929,324,924,323,890,285,890,273,929,234,941,234,980,273,980,285,941,324xe">
            <v:path arrowok="t"/>
            <v:fill on="t" focussize="0,0"/>
            <v:stroke on="f"/>
            <v:imagedata o:title=""/>
            <o:lock v:ext="edit"/>
          </v:shape>
        </w:pict>
      </w:r>
      <w:r>
        <w:rPr>
          <w:color w:val="333333"/>
        </w:rPr>
        <w:t>map函数</w:t>
      </w:r>
    </w:p>
    <w:p>
      <w:pPr>
        <w:spacing w:before="174" w:line="343" w:lineRule="auto"/>
        <w:ind w:left="580" w:right="2799" w:hanging="481"/>
        <w:jc w:val="left"/>
        <w:rPr>
          <w:rFonts w:hint="eastAsia" w:ascii="微软雅黑" w:eastAsia="微软雅黑"/>
          <w:sz w:val="24"/>
        </w:rPr>
      </w:pPr>
      <w:r>
        <w:pict>
          <v:shape id="_x0000_s1076" o:spid="_x0000_s1076" style="position:absolute;left:0pt;margin-left:44.5pt;margin-top:50.05pt;height:4.55pt;width:4.55pt;mso-position-horizontal-relative:page;z-index:-251654144;mso-width-relative:page;mso-height-relative:page;" fillcolor="#333333" filled="t" stroked="f" coordorigin="890,1001" coordsize="91,91" path="m941,1091l929,1091,924,1090,890,1052,890,1040,929,1001,941,1001,980,1040,980,1052,941,1091xe">
            <v:path arrowok="t"/>
            <v:fill on="t" focussize="0,0"/>
            <v:stroke on="f"/>
            <v:imagedata o:title=""/>
            <o:lock v:ext="edit"/>
          </v:shape>
        </w:pict>
      </w:r>
      <w:r>
        <w:rPr>
          <w:rFonts w:hint="eastAsia" w:ascii="微软雅黑" w:eastAsia="微软雅黑"/>
          <w:color w:val="333333"/>
          <w:sz w:val="24"/>
        </w:rPr>
        <w:t>传入一个函数和一个可迭代变量，map函数会对可迭代变量一一进行函数操作getline函数</w:t>
      </w:r>
    </w:p>
    <w:p>
      <w:pPr>
        <w:pStyle w:val="6"/>
        <w:spacing w:before="218" w:line="220" w:lineRule="exact"/>
        <w:ind w:left="263"/>
      </w:pPr>
      <w:r>
        <w:rPr>
          <w:color w:val="A61C5C"/>
        </w:rPr>
        <w:t xml:space="preserve">import </w:t>
      </w:r>
      <w:r>
        <w:rPr>
          <w:color w:val="333333"/>
        </w:rPr>
        <w:t>linecache</w:t>
      </w:r>
    </w:p>
    <w:p>
      <w:pPr>
        <w:pStyle w:val="6"/>
        <w:spacing w:line="352" w:lineRule="exact"/>
        <w:ind w:left="263"/>
        <w:rPr>
          <w:rFonts w:hint="eastAsia" w:ascii="微软雅黑" w:eastAsia="微软雅黑"/>
        </w:rPr>
      </w:pPr>
      <w:r>
        <w:rPr>
          <w:color w:val="424442"/>
        </w:rPr>
        <w:t xml:space="preserve"># </w:t>
      </w:r>
      <w:r>
        <w:rPr>
          <w:rFonts w:hint="eastAsia" w:ascii="微软雅黑" w:eastAsia="微软雅黑"/>
          <w:color w:val="424442"/>
        </w:rPr>
        <w:t>读取</w:t>
      </w:r>
      <w:r>
        <w:rPr>
          <w:color w:val="424442"/>
        </w:rPr>
        <w:t>POSCAR</w:t>
      </w:r>
      <w:r>
        <w:rPr>
          <w:rFonts w:hint="eastAsia" w:ascii="微软雅黑" w:eastAsia="微软雅黑"/>
          <w:color w:val="424442"/>
        </w:rPr>
        <w:t>函数中的一行，以字符串列表的形式返回</w:t>
      </w:r>
    </w:p>
    <w:p>
      <w:pPr>
        <w:pStyle w:val="6"/>
        <w:spacing w:line="232" w:lineRule="exact"/>
        <w:ind w:left="263"/>
      </w:pPr>
      <w:r>
        <w:rPr>
          <w:color w:val="333333"/>
        </w:rPr>
        <w:t xml:space="preserve">constant_number </w:t>
      </w:r>
      <w:r>
        <w:rPr>
          <w:color w:val="A61C5C"/>
        </w:rPr>
        <w:t xml:space="preserve">= </w:t>
      </w:r>
      <w:r>
        <w:rPr>
          <w:color w:val="333333"/>
        </w:rPr>
        <w:t>linecache.getline(FileName, i).split()</w:t>
      </w:r>
    </w:p>
    <w:p>
      <w:pPr>
        <w:pStyle w:val="6"/>
      </w:pPr>
    </w:p>
    <w:p>
      <w:pPr>
        <w:pStyle w:val="5"/>
        <w:spacing w:before="150"/>
        <w:ind w:left="100"/>
      </w:pPr>
      <w:r>
        <w:rPr>
          <w:color w:val="333333"/>
        </w:rPr>
        <w:t>五、总结</w:t>
      </w:r>
    </w:p>
    <w:p>
      <w:pPr>
        <w:spacing w:after="0"/>
        <w:sectPr>
          <w:pgSz w:w="12240" w:h="15840"/>
          <w:pgMar w:top="540" w:right="560" w:bottom="280" w:left="580" w:header="720" w:footer="720" w:gutter="0"/>
          <w:cols w:space="720" w:num="1"/>
        </w:sectPr>
      </w:pPr>
    </w:p>
    <w:p>
      <w:pPr>
        <w:pStyle w:val="10"/>
        <w:numPr>
          <w:ilvl w:val="2"/>
          <w:numId w:val="3"/>
        </w:numPr>
        <w:tabs>
          <w:tab w:val="left" w:pos="581"/>
        </w:tabs>
        <w:spacing w:before="8" w:after="0" w:line="416" w:lineRule="exact"/>
        <w:ind w:left="580" w:right="0" w:hanging="271"/>
        <w:jc w:val="left"/>
        <w:rPr>
          <w:sz w:val="24"/>
        </w:rPr>
      </w:pPr>
      <w:r>
        <w:rPr>
          <w:color w:val="333333"/>
          <w:sz w:val="24"/>
        </w:rPr>
        <w:t>代码基本实现了判断晶格的晶系种类</w:t>
      </w:r>
    </w:p>
    <w:p>
      <w:pPr>
        <w:pStyle w:val="10"/>
        <w:numPr>
          <w:ilvl w:val="2"/>
          <w:numId w:val="3"/>
        </w:numPr>
        <w:tabs>
          <w:tab w:val="left" w:pos="581"/>
        </w:tabs>
        <w:spacing w:before="0" w:after="0" w:line="416" w:lineRule="exact"/>
        <w:ind w:left="580" w:right="0" w:hanging="271"/>
        <w:jc w:val="left"/>
        <w:rPr>
          <w:sz w:val="24"/>
        </w:rPr>
      </w:pPr>
      <w:r>
        <w:rPr>
          <w:color w:val="333333"/>
          <w:sz w:val="24"/>
        </w:rPr>
        <w:t>在老师和一平师兄的讲解下逐渐明白了对晶体结构的描述</w:t>
      </w:r>
    </w:p>
    <w:p>
      <w:pPr>
        <w:pStyle w:val="10"/>
        <w:widowControl w:val="0"/>
        <w:numPr>
          <w:numId w:val="0"/>
        </w:numPr>
        <w:tabs>
          <w:tab w:val="left" w:pos="581"/>
        </w:tabs>
        <w:autoSpaceDE w:val="0"/>
        <w:autoSpaceDN w:val="0"/>
        <w:spacing w:before="0" w:after="0" w:line="416" w:lineRule="exact"/>
        <w:ind w:right="0" w:rightChars="0"/>
        <w:jc w:val="left"/>
        <w:rPr>
          <w:color w:val="333333"/>
          <w:sz w:val="24"/>
        </w:rPr>
      </w:pPr>
    </w:p>
    <w:p>
      <w:pPr>
        <w:spacing w:line="360" w:lineRule="auto"/>
        <w:ind w:firstLine="622"/>
        <w:rPr>
          <w:rFonts w:hint="default" w:ascii="宋体" w:hAnsi="宋体" w:cs="宋体"/>
          <w:b/>
          <w:sz w:val="28"/>
          <w:szCs w:val="28"/>
          <w:lang w:val="en-US" w:eastAsia="zh-CN"/>
        </w:rPr>
      </w:pPr>
      <w:r>
        <w:rPr>
          <w:rFonts w:hint="eastAsia" w:ascii="宋体" w:hAnsi="宋体" w:cs="宋体"/>
          <w:b/>
          <w:sz w:val="28"/>
          <w:szCs w:val="28"/>
          <w:lang w:val="en-US" w:eastAsia="zh-CN"/>
        </w:rPr>
        <w:t>同时，还有一些其他知识的学习，为今后的科研学习打基础。</w:t>
      </w:r>
    </w:p>
    <w:p>
      <w:pPr>
        <w:spacing w:line="360" w:lineRule="auto"/>
        <w:ind w:firstLine="622"/>
        <w:rPr>
          <w:rFonts w:hint="eastAsia" w:ascii="宋体" w:hAnsi="宋体" w:cs="宋体"/>
          <w:b/>
          <w:sz w:val="28"/>
          <w:szCs w:val="28"/>
          <w:lang w:val="en-US" w:eastAsia="zh-CN"/>
        </w:rPr>
      </w:pPr>
    </w:p>
    <w:p>
      <w:pPr>
        <w:spacing w:line="360" w:lineRule="auto"/>
        <w:ind w:firstLine="622"/>
        <w:rPr>
          <w:rFonts w:hint="eastAsia" w:ascii="宋体" w:hAnsi="宋体" w:cs="宋体"/>
          <w:b/>
          <w:sz w:val="28"/>
          <w:szCs w:val="28"/>
          <w:lang w:val="en-US" w:eastAsia="zh-CN"/>
        </w:rPr>
      </w:pPr>
      <w:r>
        <w:rPr>
          <w:rFonts w:hint="eastAsia" w:ascii="宋体" w:hAnsi="宋体" w:cs="宋体"/>
          <w:b/>
          <w:sz w:val="28"/>
          <w:szCs w:val="28"/>
          <w:lang w:val="en-US" w:eastAsia="zh-CN"/>
        </w:rPr>
        <w:t>工具方面主要有：</w:t>
      </w:r>
    </w:p>
    <w:p>
      <w:pPr>
        <w:numPr>
          <w:ilvl w:val="0"/>
          <w:numId w:val="4"/>
        </w:numPr>
        <w:spacing w:line="360" w:lineRule="auto"/>
        <w:ind w:firstLine="622"/>
        <w:rPr>
          <w:rFonts w:hint="default" w:ascii="宋体" w:hAnsi="宋体" w:cs="宋体"/>
          <w:b/>
          <w:sz w:val="28"/>
          <w:szCs w:val="28"/>
          <w:lang w:val="en-US" w:eastAsia="zh-CN"/>
        </w:rPr>
      </w:pPr>
      <w:r>
        <w:rPr>
          <w:rFonts w:hint="eastAsia" w:ascii="宋体" w:hAnsi="宋体" w:cs="宋体"/>
          <w:b/>
          <w:sz w:val="28"/>
          <w:szCs w:val="28"/>
          <w:lang w:val="en-US" w:eastAsia="zh-CN"/>
        </w:rPr>
        <w:t>Linux的编程能力。能够较为熟练地在Linux服务器上进行文件地处理，能够编写相应的shell脚本对一些文件以及文件中的内容进行预处理和计算后处理。</w:t>
      </w:r>
    </w:p>
    <w:p>
      <w:pPr>
        <w:numPr>
          <w:ilvl w:val="0"/>
          <w:numId w:val="4"/>
        </w:numPr>
        <w:spacing w:line="360" w:lineRule="auto"/>
        <w:ind w:firstLine="622"/>
        <w:rPr>
          <w:rFonts w:hint="default" w:ascii="宋体" w:hAnsi="宋体" w:cs="宋体"/>
          <w:b/>
          <w:sz w:val="28"/>
          <w:szCs w:val="28"/>
          <w:lang w:val="en-US" w:eastAsia="zh-CN"/>
        </w:rPr>
      </w:pPr>
      <w:r>
        <w:rPr>
          <w:rFonts w:hint="eastAsia" w:ascii="宋体" w:hAnsi="宋体" w:cs="宋体"/>
          <w:b/>
          <w:sz w:val="28"/>
          <w:szCs w:val="28"/>
          <w:lang w:val="en-US" w:eastAsia="zh-CN"/>
        </w:rPr>
        <w:t>利用VESTA对晶体结构进行可视化和一些简单处理。</w:t>
      </w:r>
    </w:p>
    <w:p>
      <w:pPr>
        <w:numPr>
          <w:ilvl w:val="0"/>
          <w:numId w:val="4"/>
        </w:numPr>
        <w:spacing w:line="360" w:lineRule="auto"/>
        <w:ind w:firstLine="622"/>
        <w:rPr>
          <w:rFonts w:hint="default" w:ascii="宋体" w:hAnsi="宋体" w:cs="宋体"/>
          <w:b/>
          <w:sz w:val="28"/>
          <w:szCs w:val="28"/>
          <w:lang w:val="en-US" w:eastAsia="zh-CN"/>
        </w:rPr>
      </w:pPr>
      <w:r>
        <w:rPr>
          <w:rFonts w:hint="eastAsia" w:ascii="宋体" w:hAnsi="宋体" w:cs="宋体"/>
          <w:b/>
          <w:sz w:val="28"/>
          <w:szCs w:val="28"/>
          <w:lang w:val="en-US" w:eastAsia="zh-CN"/>
        </w:rPr>
        <w:t>初步学习了Material Studio，并尝试对一些晶体结构的赝势进行计算（这是在一位师姐的指导下学习的，但我并不理解其原理）</w:t>
      </w:r>
    </w:p>
    <w:p>
      <w:pPr>
        <w:numPr>
          <w:ilvl w:val="0"/>
          <w:numId w:val="4"/>
        </w:numPr>
        <w:spacing w:line="360" w:lineRule="auto"/>
        <w:ind w:firstLine="622"/>
        <w:rPr>
          <w:rFonts w:hint="default" w:ascii="宋体" w:hAnsi="宋体" w:cs="宋体"/>
          <w:b/>
          <w:sz w:val="28"/>
          <w:szCs w:val="28"/>
          <w:lang w:val="en-US" w:eastAsia="zh-CN"/>
        </w:rPr>
      </w:pPr>
      <w:r>
        <w:rPr>
          <w:rFonts w:hint="eastAsia" w:ascii="宋体" w:hAnsi="宋体" w:cs="宋体"/>
          <w:b/>
          <w:sz w:val="28"/>
          <w:szCs w:val="28"/>
          <w:lang w:val="en-US" w:eastAsia="zh-CN"/>
        </w:rPr>
        <w:t>进一步熟悉了python编程，并利用python代码基本实现了识别布拉伐晶格类型的程序。</w:t>
      </w:r>
    </w:p>
    <w:p>
      <w:pPr>
        <w:widowControl w:val="0"/>
        <w:numPr>
          <w:ilvl w:val="0"/>
          <w:numId w:val="0"/>
        </w:numPr>
        <w:spacing w:line="360" w:lineRule="auto"/>
        <w:jc w:val="both"/>
        <w:rPr>
          <w:rFonts w:hint="eastAsia" w:ascii="宋体" w:hAnsi="宋体" w:cs="宋体"/>
          <w:b/>
          <w:sz w:val="28"/>
          <w:szCs w:val="28"/>
          <w:lang w:val="en-US" w:eastAsia="zh-CN"/>
        </w:rPr>
      </w:pPr>
    </w:p>
    <w:p>
      <w:pPr>
        <w:widowControl w:val="0"/>
        <w:numPr>
          <w:ilvl w:val="0"/>
          <w:numId w:val="0"/>
        </w:numPr>
        <w:spacing w:line="360" w:lineRule="auto"/>
        <w:ind w:firstLine="420" w:firstLineChars="0"/>
        <w:jc w:val="both"/>
        <w:rPr>
          <w:rFonts w:hint="eastAsia" w:ascii="宋体" w:hAnsi="宋体" w:cs="宋体"/>
          <w:b/>
          <w:sz w:val="28"/>
          <w:szCs w:val="28"/>
          <w:lang w:val="en-US" w:eastAsia="zh-CN"/>
        </w:rPr>
      </w:pPr>
      <w:r>
        <w:rPr>
          <w:rFonts w:hint="eastAsia" w:ascii="宋体" w:hAnsi="宋体" w:cs="宋体"/>
          <w:b/>
          <w:sz w:val="28"/>
          <w:szCs w:val="28"/>
          <w:lang w:val="en-US" w:eastAsia="zh-CN"/>
        </w:rPr>
        <w:t>理论方面：</w:t>
      </w:r>
    </w:p>
    <w:p>
      <w:pPr>
        <w:widowControl w:val="0"/>
        <w:numPr>
          <w:ilvl w:val="0"/>
          <w:numId w:val="5"/>
        </w:numPr>
        <w:spacing w:line="360" w:lineRule="auto"/>
        <w:ind w:firstLine="420" w:firstLineChars="0"/>
        <w:jc w:val="both"/>
        <w:rPr>
          <w:rFonts w:hint="default" w:ascii="宋体" w:hAnsi="宋体" w:cs="宋体"/>
          <w:b/>
          <w:sz w:val="28"/>
          <w:szCs w:val="28"/>
          <w:lang w:val="en-US" w:eastAsia="zh-CN"/>
        </w:rPr>
      </w:pPr>
      <w:r>
        <w:rPr>
          <w:rFonts w:hint="eastAsia" w:ascii="宋体" w:hAnsi="宋体" w:cs="宋体"/>
          <w:b/>
          <w:sz w:val="28"/>
          <w:szCs w:val="28"/>
          <w:lang w:val="en-US" w:eastAsia="zh-CN"/>
        </w:rPr>
        <w:t>在阅读《固体物理》一书和老师的教导下，对晶体的基本结构和一些特性有了初步的了解，但是对其能量与热学性质还是一头雾水。</w:t>
      </w:r>
    </w:p>
    <w:p>
      <w:pPr>
        <w:widowControl w:val="0"/>
        <w:numPr>
          <w:ilvl w:val="0"/>
          <w:numId w:val="5"/>
        </w:numPr>
        <w:spacing w:line="360" w:lineRule="auto"/>
        <w:ind w:firstLine="420" w:firstLineChars="0"/>
        <w:jc w:val="both"/>
        <w:rPr>
          <w:rFonts w:hint="default" w:ascii="宋体" w:hAnsi="宋体" w:cs="宋体"/>
          <w:b/>
          <w:sz w:val="28"/>
          <w:szCs w:val="28"/>
          <w:lang w:val="en-US" w:eastAsia="zh-CN"/>
        </w:rPr>
      </w:pPr>
      <w:r>
        <w:rPr>
          <w:rFonts w:hint="eastAsia" w:ascii="宋体" w:hAnsi="宋体" w:cs="宋体"/>
          <w:b/>
          <w:sz w:val="28"/>
          <w:szCs w:val="28"/>
          <w:lang w:val="en-US" w:eastAsia="zh-CN"/>
        </w:rPr>
        <w:t>粗略地学习了部分理论力学和量子力学的知识，对理解计算中的一些原理有些许帮助。</w:t>
      </w:r>
    </w:p>
    <w:p>
      <w:pPr>
        <w:pStyle w:val="10"/>
        <w:widowControl w:val="0"/>
        <w:numPr>
          <w:numId w:val="0"/>
        </w:numPr>
        <w:tabs>
          <w:tab w:val="left" w:pos="581"/>
        </w:tabs>
        <w:autoSpaceDE w:val="0"/>
        <w:autoSpaceDN w:val="0"/>
        <w:spacing w:before="0" w:after="0" w:line="416" w:lineRule="exact"/>
        <w:ind w:right="0" w:rightChars="0"/>
        <w:jc w:val="left"/>
        <w:rPr>
          <w:color w:val="333333"/>
          <w:sz w:val="24"/>
        </w:rPr>
      </w:pPr>
    </w:p>
    <w:p>
      <w:pPr>
        <w:widowControl w:val="0"/>
        <w:numPr>
          <w:ilvl w:val="0"/>
          <w:numId w:val="0"/>
        </w:numPr>
        <w:spacing w:line="360" w:lineRule="auto"/>
        <w:jc w:val="both"/>
        <w:rPr>
          <w:rFonts w:hint="eastAsia" w:ascii="宋体" w:hAnsi="宋体" w:cs="宋体"/>
          <w:b/>
          <w:sz w:val="28"/>
          <w:szCs w:val="28"/>
          <w:lang w:val="en-US" w:eastAsia="zh-CN"/>
        </w:rPr>
      </w:pPr>
      <w:r>
        <w:rPr>
          <w:rFonts w:hint="eastAsia" w:ascii="宋体" w:hAnsi="宋体" w:cs="宋体"/>
          <w:b/>
          <w:sz w:val="28"/>
          <w:szCs w:val="28"/>
          <w:lang w:val="en-US" w:eastAsia="zh-CN"/>
        </w:rPr>
        <w:t>总结：</w:t>
      </w:r>
    </w:p>
    <w:p>
      <w:pPr>
        <w:widowControl w:val="0"/>
        <w:numPr>
          <w:ilvl w:val="0"/>
          <w:numId w:val="0"/>
        </w:numPr>
        <w:spacing w:line="360" w:lineRule="auto"/>
        <w:jc w:val="both"/>
        <w:rPr>
          <w:rFonts w:hint="default" w:ascii="宋体" w:hAnsi="宋体" w:cs="宋体"/>
          <w:b/>
          <w:sz w:val="28"/>
          <w:szCs w:val="28"/>
          <w:lang w:val="en-US" w:eastAsia="zh-CN"/>
        </w:rPr>
      </w:pPr>
      <w:r>
        <w:rPr>
          <w:rFonts w:hint="eastAsia" w:ascii="宋体" w:hAnsi="宋体" w:cs="宋体"/>
          <w:b/>
          <w:sz w:val="28"/>
          <w:szCs w:val="28"/>
          <w:lang w:val="en-US" w:eastAsia="zh-CN"/>
        </w:rPr>
        <w:t xml:space="preserve">    计算物理仍是我感兴趣的一个方向，但是回望这个学期，我在科研方面的学习进度实在是有点慢。原因主要是五、六月报名参加了较多的学术与体育比赛，分散了过多精力。学期前半程还较为积极，但到了后半程，由于时间分配不佳，在这方面懈怠了，在此向老师表示歉意。往后我会更加合理的分配好时间，努力推进我在科研学习上的进度。同时也感谢老师一个学期以来的悉心教导！</w:t>
      </w:r>
    </w:p>
    <w:p>
      <w:pPr>
        <w:pStyle w:val="10"/>
        <w:widowControl w:val="0"/>
        <w:numPr>
          <w:numId w:val="0"/>
        </w:numPr>
        <w:tabs>
          <w:tab w:val="left" w:pos="581"/>
        </w:tabs>
        <w:autoSpaceDE w:val="0"/>
        <w:autoSpaceDN w:val="0"/>
        <w:spacing w:before="0" w:after="0" w:line="416" w:lineRule="exact"/>
        <w:ind w:right="0" w:rightChars="0"/>
        <w:jc w:val="left"/>
        <w:rPr>
          <w:color w:val="333333"/>
          <w:sz w:val="24"/>
        </w:rPr>
      </w:pPr>
    </w:p>
    <w:sectPr>
      <w:pgSz w:w="12240" w:h="15840"/>
      <w:pgMar w:top="520" w:right="560" w:bottom="280" w:left="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Gill Sans MT">
    <w:panose1 w:val="020B0502020104020203"/>
    <w:charset w:val="00"/>
    <w:family w:val="swiss"/>
    <w:pitch w:val="default"/>
    <w:sig w:usb0="00000003" w:usb1="00000000" w:usb2="00000000" w:usb3="00000000" w:csb0="20000003" w:csb1="00000000"/>
  </w:font>
  <w:font w:name="Arial">
    <w:panose1 w:val="020B0604020202020204"/>
    <w:charset w:val="00"/>
    <w:family w:val="swiss"/>
    <w:pitch w:val="default"/>
    <w:sig w:usb0="E0002EFF" w:usb1="C000785B" w:usb2="00000009" w:usb3="00000000" w:csb0="400001FF" w:csb1="FFFF0000"/>
  </w:font>
  <w:font w:name="Trebuchet MS">
    <w:panose1 w:val="020B0603020202020204"/>
    <w:charset w:val="00"/>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2"/>
      <w:numFmt w:val="decimal"/>
      <w:lvlText w:val="%1"/>
      <w:lvlJc w:val="left"/>
      <w:pPr>
        <w:ind w:left="754" w:hanging="655"/>
        <w:jc w:val="left"/>
      </w:pPr>
      <w:rPr>
        <w:rFonts w:hint="default"/>
        <w:lang w:val="zh-CN" w:eastAsia="zh-CN" w:bidi="zh-CN"/>
      </w:rPr>
    </w:lvl>
    <w:lvl w:ilvl="1" w:tentative="0">
      <w:start w:val="1"/>
      <w:numFmt w:val="decimal"/>
      <w:lvlText w:val="%1.%2"/>
      <w:lvlJc w:val="left"/>
      <w:pPr>
        <w:ind w:left="754" w:hanging="655"/>
        <w:jc w:val="left"/>
      </w:pPr>
      <w:rPr>
        <w:rFonts w:hint="default" w:ascii="微软雅黑" w:hAnsi="微软雅黑" w:eastAsia="微软雅黑" w:cs="微软雅黑"/>
        <w:b/>
        <w:bCs/>
        <w:w w:val="100"/>
        <w:sz w:val="36"/>
        <w:szCs w:val="36"/>
        <w:lang w:val="zh-CN" w:eastAsia="zh-CN" w:bidi="zh-CN"/>
      </w:rPr>
    </w:lvl>
    <w:lvl w:ilvl="2" w:tentative="0">
      <w:start w:val="0"/>
      <w:numFmt w:val="bullet"/>
      <w:lvlText w:val="•"/>
      <w:lvlJc w:val="left"/>
      <w:pPr>
        <w:ind w:left="2828" w:hanging="655"/>
      </w:pPr>
      <w:rPr>
        <w:rFonts w:hint="default"/>
        <w:lang w:val="zh-CN" w:eastAsia="zh-CN" w:bidi="zh-CN"/>
      </w:rPr>
    </w:lvl>
    <w:lvl w:ilvl="3" w:tentative="0">
      <w:start w:val="0"/>
      <w:numFmt w:val="bullet"/>
      <w:lvlText w:val="•"/>
      <w:lvlJc w:val="left"/>
      <w:pPr>
        <w:ind w:left="3862" w:hanging="655"/>
      </w:pPr>
      <w:rPr>
        <w:rFonts w:hint="default"/>
        <w:lang w:val="zh-CN" w:eastAsia="zh-CN" w:bidi="zh-CN"/>
      </w:rPr>
    </w:lvl>
    <w:lvl w:ilvl="4" w:tentative="0">
      <w:start w:val="0"/>
      <w:numFmt w:val="bullet"/>
      <w:lvlText w:val="•"/>
      <w:lvlJc w:val="left"/>
      <w:pPr>
        <w:ind w:left="4896" w:hanging="655"/>
      </w:pPr>
      <w:rPr>
        <w:rFonts w:hint="default"/>
        <w:lang w:val="zh-CN" w:eastAsia="zh-CN" w:bidi="zh-CN"/>
      </w:rPr>
    </w:lvl>
    <w:lvl w:ilvl="5" w:tentative="0">
      <w:start w:val="0"/>
      <w:numFmt w:val="bullet"/>
      <w:lvlText w:val="•"/>
      <w:lvlJc w:val="left"/>
      <w:pPr>
        <w:ind w:left="5930" w:hanging="655"/>
      </w:pPr>
      <w:rPr>
        <w:rFonts w:hint="default"/>
        <w:lang w:val="zh-CN" w:eastAsia="zh-CN" w:bidi="zh-CN"/>
      </w:rPr>
    </w:lvl>
    <w:lvl w:ilvl="6" w:tentative="0">
      <w:start w:val="0"/>
      <w:numFmt w:val="bullet"/>
      <w:lvlText w:val="•"/>
      <w:lvlJc w:val="left"/>
      <w:pPr>
        <w:ind w:left="6964" w:hanging="655"/>
      </w:pPr>
      <w:rPr>
        <w:rFonts w:hint="default"/>
        <w:lang w:val="zh-CN" w:eastAsia="zh-CN" w:bidi="zh-CN"/>
      </w:rPr>
    </w:lvl>
    <w:lvl w:ilvl="7" w:tentative="0">
      <w:start w:val="0"/>
      <w:numFmt w:val="bullet"/>
      <w:lvlText w:val="•"/>
      <w:lvlJc w:val="left"/>
      <w:pPr>
        <w:ind w:left="7998" w:hanging="655"/>
      </w:pPr>
      <w:rPr>
        <w:rFonts w:hint="default"/>
        <w:lang w:val="zh-CN" w:eastAsia="zh-CN" w:bidi="zh-CN"/>
      </w:rPr>
    </w:lvl>
    <w:lvl w:ilvl="8" w:tentative="0">
      <w:start w:val="0"/>
      <w:numFmt w:val="bullet"/>
      <w:lvlText w:val="•"/>
      <w:lvlJc w:val="left"/>
      <w:pPr>
        <w:ind w:left="9032" w:hanging="655"/>
      </w:pPr>
      <w:rPr>
        <w:rFonts w:hint="default"/>
        <w:lang w:val="zh-CN" w:eastAsia="zh-CN" w:bidi="zh-CN"/>
      </w:rPr>
    </w:lvl>
  </w:abstractNum>
  <w:abstractNum w:abstractNumId="1">
    <w:nsid w:val="D8DB031E"/>
    <w:multiLevelType w:val="singleLevel"/>
    <w:tmpl w:val="D8DB031E"/>
    <w:lvl w:ilvl="0" w:tentative="0">
      <w:start w:val="1"/>
      <w:numFmt w:val="decimal"/>
      <w:suff w:val="space"/>
      <w:lvlText w:val="%1."/>
      <w:lvlJc w:val="left"/>
    </w:lvl>
  </w:abstractNum>
  <w:abstractNum w:abstractNumId="2">
    <w:nsid w:val="0053208E"/>
    <w:multiLevelType w:val="multilevel"/>
    <w:tmpl w:val="0053208E"/>
    <w:lvl w:ilvl="0" w:tentative="0">
      <w:start w:val="1"/>
      <w:numFmt w:val="decimal"/>
      <w:lvlText w:val="%1"/>
      <w:lvlJc w:val="left"/>
      <w:pPr>
        <w:ind w:left="754" w:hanging="655"/>
        <w:jc w:val="left"/>
      </w:pPr>
      <w:rPr>
        <w:rFonts w:hint="default"/>
        <w:lang w:val="zh-CN" w:eastAsia="zh-CN" w:bidi="zh-CN"/>
      </w:rPr>
    </w:lvl>
    <w:lvl w:ilvl="1" w:tentative="0">
      <w:start w:val="1"/>
      <w:numFmt w:val="decimal"/>
      <w:lvlText w:val="%1.%2"/>
      <w:lvlJc w:val="left"/>
      <w:pPr>
        <w:ind w:left="754" w:hanging="655"/>
        <w:jc w:val="left"/>
      </w:pPr>
      <w:rPr>
        <w:rFonts w:hint="default" w:ascii="微软雅黑" w:hAnsi="微软雅黑" w:eastAsia="微软雅黑" w:cs="微软雅黑"/>
        <w:b/>
        <w:bCs/>
        <w:w w:val="100"/>
        <w:sz w:val="36"/>
        <w:szCs w:val="36"/>
        <w:lang w:val="zh-CN" w:eastAsia="zh-CN" w:bidi="zh-CN"/>
      </w:rPr>
    </w:lvl>
    <w:lvl w:ilvl="2" w:tentative="0">
      <w:start w:val="1"/>
      <w:numFmt w:val="decimal"/>
      <w:lvlText w:val="%3."/>
      <w:lvlJc w:val="left"/>
      <w:pPr>
        <w:ind w:left="580" w:hanging="271"/>
        <w:jc w:val="left"/>
      </w:pPr>
      <w:rPr>
        <w:rFonts w:hint="default" w:ascii="微软雅黑" w:hAnsi="微软雅黑" w:eastAsia="微软雅黑" w:cs="微软雅黑"/>
        <w:color w:val="333333"/>
        <w:w w:val="100"/>
        <w:sz w:val="24"/>
        <w:szCs w:val="24"/>
        <w:lang w:val="zh-CN" w:eastAsia="zh-CN" w:bidi="zh-CN"/>
      </w:rPr>
    </w:lvl>
    <w:lvl w:ilvl="3" w:tentative="0">
      <w:start w:val="0"/>
      <w:numFmt w:val="bullet"/>
      <w:lvlText w:val="•"/>
      <w:lvlJc w:val="left"/>
      <w:pPr>
        <w:ind w:left="3057" w:hanging="271"/>
      </w:pPr>
      <w:rPr>
        <w:rFonts w:hint="default"/>
        <w:lang w:val="zh-CN" w:eastAsia="zh-CN" w:bidi="zh-CN"/>
      </w:rPr>
    </w:lvl>
    <w:lvl w:ilvl="4" w:tentative="0">
      <w:start w:val="0"/>
      <w:numFmt w:val="bullet"/>
      <w:lvlText w:val="•"/>
      <w:lvlJc w:val="left"/>
      <w:pPr>
        <w:ind w:left="4206" w:hanging="271"/>
      </w:pPr>
      <w:rPr>
        <w:rFonts w:hint="default"/>
        <w:lang w:val="zh-CN" w:eastAsia="zh-CN" w:bidi="zh-CN"/>
      </w:rPr>
    </w:lvl>
    <w:lvl w:ilvl="5" w:tentative="0">
      <w:start w:val="0"/>
      <w:numFmt w:val="bullet"/>
      <w:lvlText w:val="•"/>
      <w:lvlJc w:val="left"/>
      <w:pPr>
        <w:ind w:left="5355" w:hanging="271"/>
      </w:pPr>
      <w:rPr>
        <w:rFonts w:hint="default"/>
        <w:lang w:val="zh-CN" w:eastAsia="zh-CN" w:bidi="zh-CN"/>
      </w:rPr>
    </w:lvl>
    <w:lvl w:ilvl="6" w:tentative="0">
      <w:start w:val="0"/>
      <w:numFmt w:val="bullet"/>
      <w:lvlText w:val="•"/>
      <w:lvlJc w:val="left"/>
      <w:pPr>
        <w:ind w:left="6504" w:hanging="271"/>
      </w:pPr>
      <w:rPr>
        <w:rFonts w:hint="default"/>
        <w:lang w:val="zh-CN" w:eastAsia="zh-CN" w:bidi="zh-CN"/>
      </w:rPr>
    </w:lvl>
    <w:lvl w:ilvl="7" w:tentative="0">
      <w:start w:val="0"/>
      <w:numFmt w:val="bullet"/>
      <w:lvlText w:val="•"/>
      <w:lvlJc w:val="left"/>
      <w:pPr>
        <w:ind w:left="7653" w:hanging="271"/>
      </w:pPr>
      <w:rPr>
        <w:rFonts w:hint="default"/>
        <w:lang w:val="zh-CN" w:eastAsia="zh-CN" w:bidi="zh-CN"/>
      </w:rPr>
    </w:lvl>
    <w:lvl w:ilvl="8" w:tentative="0">
      <w:start w:val="0"/>
      <w:numFmt w:val="bullet"/>
      <w:lvlText w:val="•"/>
      <w:lvlJc w:val="left"/>
      <w:pPr>
        <w:ind w:left="8802" w:hanging="271"/>
      </w:pPr>
      <w:rPr>
        <w:rFonts w:hint="default"/>
        <w:lang w:val="zh-CN" w:eastAsia="zh-CN" w:bidi="zh-CN"/>
      </w:rPr>
    </w:lvl>
  </w:abstractNum>
  <w:abstractNum w:abstractNumId="3">
    <w:nsid w:val="3B1C20D0"/>
    <w:multiLevelType w:val="singleLevel"/>
    <w:tmpl w:val="3B1C20D0"/>
    <w:lvl w:ilvl="0" w:tentative="0">
      <w:start w:val="1"/>
      <w:numFmt w:val="decimal"/>
      <w:suff w:val="space"/>
      <w:lvlText w:val="%1."/>
      <w:lvlJc w:val="left"/>
    </w:lvl>
  </w:abstractNum>
  <w:abstractNum w:abstractNumId="4">
    <w:nsid w:val="59ADCABA"/>
    <w:multiLevelType w:val="multilevel"/>
    <w:tmpl w:val="59ADCABA"/>
    <w:lvl w:ilvl="0" w:tentative="0">
      <w:start w:val="3"/>
      <w:numFmt w:val="decimal"/>
      <w:lvlText w:val="%1"/>
      <w:lvlJc w:val="left"/>
      <w:pPr>
        <w:ind w:left="754" w:hanging="655"/>
        <w:jc w:val="left"/>
      </w:pPr>
      <w:rPr>
        <w:rFonts w:hint="default"/>
        <w:lang w:val="zh-CN" w:eastAsia="zh-CN" w:bidi="zh-CN"/>
      </w:rPr>
    </w:lvl>
    <w:lvl w:ilvl="1" w:tentative="0">
      <w:start w:val="1"/>
      <w:numFmt w:val="decimal"/>
      <w:lvlText w:val="%1.%2"/>
      <w:lvlJc w:val="left"/>
      <w:pPr>
        <w:ind w:left="754" w:hanging="655"/>
        <w:jc w:val="left"/>
      </w:pPr>
      <w:rPr>
        <w:rFonts w:hint="default" w:ascii="微软雅黑" w:hAnsi="微软雅黑" w:eastAsia="微软雅黑" w:cs="微软雅黑"/>
        <w:b/>
        <w:bCs/>
        <w:w w:val="100"/>
        <w:sz w:val="36"/>
        <w:szCs w:val="36"/>
        <w:lang w:val="zh-CN" w:eastAsia="zh-CN" w:bidi="zh-CN"/>
      </w:rPr>
    </w:lvl>
    <w:lvl w:ilvl="2" w:tentative="0">
      <w:start w:val="1"/>
      <w:numFmt w:val="decimal"/>
      <w:lvlText w:val="%3."/>
      <w:lvlJc w:val="left"/>
      <w:pPr>
        <w:ind w:left="580" w:hanging="271"/>
        <w:jc w:val="left"/>
      </w:pPr>
      <w:rPr>
        <w:rFonts w:hint="default" w:ascii="微软雅黑" w:hAnsi="微软雅黑" w:eastAsia="微软雅黑" w:cs="微软雅黑"/>
        <w:color w:val="333333"/>
        <w:w w:val="100"/>
        <w:sz w:val="24"/>
        <w:szCs w:val="24"/>
        <w:lang w:val="zh-CN" w:eastAsia="zh-CN" w:bidi="zh-CN"/>
      </w:rPr>
    </w:lvl>
    <w:lvl w:ilvl="3" w:tentative="0">
      <w:start w:val="0"/>
      <w:numFmt w:val="bullet"/>
      <w:lvlText w:val="•"/>
      <w:lvlJc w:val="left"/>
      <w:pPr>
        <w:ind w:left="3057" w:hanging="271"/>
      </w:pPr>
      <w:rPr>
        <w:rFonts w:hint="default"/>
        <w:lang w:val="zh-CN" w:eastAsia="zh-CN" w:bidi="zh-CN"/>
      </w:rPr>
    </w:lvl>
    <w:lvl w:ilvl="4" w:tentative="0">
      <w:start w:val="0"/>
      <w:numFmt w:val="bullet"/>
      <w:lvlText w:val="•"/>
      <w:lvlJc w:val="left"/>
      <w:pPr>
        <w:ind w:left="4206" w:hanging="271"/>
      </w:pPr>
      <w:rPr>
        <w:rFonts w:hint="default"/>
        <w:lang w:val="zh-CN" w:eastAsia="zh-CN" w:bidi="zh-CN"/>
      </w:rPr>
    </w:lvl>
    <w:lvl w:ilvl="5" w:tentative="0">
      <w:start w:val="0"/>
      <w:numFmt w:val="bullet"/>
      <w:lvlText w:val="•"/>
      <w:lvlJc w:val="left"/>
      <w:pPr>
        <w:ind w:left="5355" w:hanging="271"/>
      </w:pPr>
      <w:rPr>
        <w:rFonts w:hint="default"/>
        <w:lang w:val="zh-CN" w:eastAsia="zh-CN" w:bidi="zh-CN"/>
      </w:rPr>
    </w:lvl>
    <w:lvl w:ilvl="6" w:tentative="0">
      <w:start w:val="0"/>
      <w:numFmt w:val="bullet"/>
      <w:lvlText w:val="•"/>
      <w:lvlJc w:val="left"/>
      <w:pPr>
        <w:ind w:left="6504" w:hanging="271"/>
      </w:pPr>
      <w:rPr>
        <w:rFonts w:hint="default"/>
        <w:lang w:val="zh-CN" w:eastAsia="zh-CN" w:bidi="zh-CN"/>
      </w:rPr>
    </w:lvl>
    <w:lvl w:ilvl="7" w:tentative="0">
      <w:start w:val="0"/>
      <w:numFmt w:val="bullet"/>
      <w:lvlText w:val="•"/>
      <w:lvlJc w:val="left"/>
      <w:pPr>
        <w:ind w:left="7653" w:hanging="271"/>
      </w:pPr>
      <w:rPr>
        <w:rFonts w:hint="default"/>
        <w:lang w:val="zh-CN" w:eastAsia="zh-CN" w:bidi="zh-CN"/>
      </w:rPr>
    </w:lvl>
    <w:lvl w:ilvl="8" w:tentative="0">
      <w:start w:val="0"/>
      <w:numFmt w:val="bullet"/>
      <w:lvlText w:val="•"/>
      <w:lvlJc w:val="left"/>
      <w:pPr>
        <w:ind w:left="8802" w:hanging="271"/>
      </w:pPr>
      <w:rPr>
        <w:rFonts w:hint="default"/>
        <w:lang w:val="zh-CN" w:eastAsia="zh-CN" w:bidi="zh-CN"/>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MzBhNmVkZjkwZjhiMTU4NTBlNTVlZDFhNWI2MmUzOTcifQ=="/>
  </w:docVars>
  <w:rsids>
    <w:rsidRoot w:val="00000000"/>
    <w:rsid w:val="600B71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nsolas" w:hAnsi="Consolas" w:eastAsia="Consolas" w:cs="Consolas"/>
      <w:sz w:val="22"/>
      <w:szCs w:val="22"/>
      <w:lang w:val="zh-CN" w:eastAsia="zh-CN" w:bidi="zh-CN"/>
    </w:rPr>
  </w:style>
  <w:style w:type="paragraph" w:styleId="2">
    <w:name w:val="heading 1"/>
    <w:basedOn w:val="1"/>
    <w:next w:val="1"/>
    <w:qFormat/>
    <w:uiPriority w:val="1"/>
    <w:pPr>
      <w:ind w:left="100"/>
      <w:outlineLvl w:val="1"/>
    </w:pPr>
    <w:rPr>
      <w:rFonts w:ascii="微软雅黑" w:hAnsi="微软雅黑" w:eastAsia="微软雅黑" w:cs="微软雅黑"/>
      <w:b/>
      <w:bCs/>
      <w:sz w:val="42"/>
      <w:szCs w:val="42"/>
      <w:lang w:val="zh-CN" w:eastAsia="zh-CN" w:bidi="zh-CN"/>
    </w:rPr>
  </w:style>
  <w:style w:type="paragraph" w:styleId="3">
    <w:name w:val="heading 2"/>
    <w:basedOn w:val="1"/>
    <w:next w:val="1"/>
    <w:qFormat/>
    <w:uiPriority w:val="1"/>
    <w:pPr>
      <w:spacing w:before="195"/>
      <w:ind w:left="754" w:hanging="655"/>
      <w:outlineLvl w:val="2"/>
    </w:pPr>
    <w:rPr>
      <w:rFonts w:ascii="微软雅黑" w:hAnsi="微软雅黑" w:eastAsia="微软雅黑" w:cs="微软雅黑"/>
      <w:b/>
      <w:bCs/>
      <w:sz w:val="36"/>
      <w:szCs w:val="36"/>
      <w:lang w:val="zh-CN" w:eastAsia="zh-CN" w:bidi="zh-CN"/>
    </w:rPr>
  </w:style>
  <w:style w:type="paragraph" w:styleId="4">
    <w:name w:val="heading 3"/>
    <w:basedOn w:val="1"/>
    <w:next w:val="1"/>
    <w:qFormat/>
    <w:uiPriority w:val="1"/>
    <w:pPr>
      <w:spacing w:before="110"/>
      <w:ind w:left="100"/>
      <w:outlineLvl w:val="3"/>
    </w:pPr>
    <w:rPr>
      <w:rFonts w:ascii="微软雅黑" w:hAnsi="微软雅黑" w:eastAsia="微软雅黑" w:cs="微软雅黑"/>
      <w:b/>
      <w:bCs/>
      <w:sz w:val="24"/>
      <w:szCs w:val="24"/>
      <w:lang w:val="zh-CN" w:eastAsia="zh-CN" w:bidi="zh-CN"/>
    </w:rPr>
  </w:style>
  <w:style w:type="paragraph" w:styleId="5">
    <w:name w:val="heading 4"/>
    <w:basedOn w:val="1"/>
    <w:next w:val="1"/>
    <w:qFormat/>
    <w:uiPriority w:val="1"/>
    <w:pPr>
      <w:ind w:left="580"/>
      <w:outlineLvl w:val="4"/>
    </w:pPr>
    <w:rPr>
      <w:rFonts w:ascii="微软雅黑" w:hAnsi="微软雅黑" w:eastAsia="微软雅黑" w:cs="微软雅黑"/>
      <w:sz w:val="24"/>
      <w:szCs w:val="24"/>
      <w:lang w:val="zh-CN" w:eastAsia="zh-CN" w:bidi="zh-CN"/>
    </w:rPr>
  </w:style>
  <w:style w:type="character" w:default="1" w:styleId="8">
    <w:name w:val="Default Paragraph Font"/>
    <w:semiHidden/>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onsolas" w:hAnsi="Consolas" w:eastAsia="Consolas" w:cs="Consolas"/>
      <w:sz w:val="20"/>
      <w:szCs w:val="20"/>
      <w:lang w:val="zh-CN" w:eastAsia="zh-CN" w:bidi="zh-CN"/>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580" w:hanging="271"/>
    </w:pPr>
    <w:rPr>
      <w:rFonts w:ascii="微软雅黑" w:hAnsi="微软雅黑" w:eastAsia="微软雅黑" w:cs="微软雅黑"/>
      <w:lang w:val="zh-CN" w:eastAsia="zh-CN" w:bidi="zh-CN"/>
    </w:rPr>
  </w:style>
  <w:style w:type="paragraph" w:customStyle="1" w:styleId="11">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30"/>
    <customShpInfo spid="_x0000_s1029"/>
    <customShpInfo spid="_x0000_s1031"/>
    <customShpInfo spid="_x0000_s1032"/>
    <customShpInfo spid="_x0000_s1033"/>
    <customShpInfo spid="_x0000_s1034"/>
    <customShpInfo spid="_x0000_s1035"/>
    <customShpInfo spid="_x0000_s1036"/>
    <customShpInfo spid="_x0000_s1037"/>
    <customShpInfo spid="_x0000_s1038"/>
    <customShpInfo spid="_x0000_s1040"/>
    <customShpInfo spid="_x0000_s1039"/>
    <customShpInfo spid="_x0000_s1041"/>
    <customShpInfo spid="_x0000_s1042"/>
    <customShpInfo spid="_x0000_s1043"/>
    <customShpInfo spid="_x0000_s1044"/>
    <customShpInfo spid="_x0000_s1045"/>
    <customShpInfo spid="_x0000_s1046"/>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47"/>
    <customShpInfo spid="_x0000_s1075"/>
    <customShpInfo spid="_x0000_s1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1766</Words>
  <Characters>3038</Characters>
  <TotalTime>0</TotalTime>
  <ScaleCrop>false</ScaleCrop>
  <LinksUpToDate>false</LinksUpToDate>
  <CharactersWithSpaces>3223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2022-07-06T13:01:00Z</dcterms:created>
  <dc:creator>William</dc:creator>
  <cp:lastModifiedBy>William</cp:lastModifiedBy>
  <dcterms:modified xsi:type="dcterms:W3CDTF">2022-07-06T13:10:39Z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Chromium</vt:lpwstr>
  </property>
  <property fmtid="{D5CDD505-2E9C-101B-9397-08002B2CF9AE}" pid="4" name="LastSaved">
    <vt:filetime>2022-07-06T00:00:00Z</vt:filetime>
  </property>
  <property fmtid="{D5CDD505-2E9C-101B-9397-08002B2CF9AE}" pid="5" name="KSOProductBuildVer">
    <vt:lpwstr>2052-11.1.0.11830</vt:lpwstr>
  </property>
  <property fmtid="{D5CDD505-2E9C-101B-9397-08002B2CF9AE}" pid="6" name="ICV">
    <vt:lpwstr>DAE8066F16274D4FBE642895B3239F2A</vt:lpwstr>
  </property>
</Properties>
</file>